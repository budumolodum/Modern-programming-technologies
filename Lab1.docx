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45FAA4" w14:textId="314CC741" w:rsidR="00E031C8" w:rsidRPr="00281E57" w:rsidRDefault="00281E57" w:rsidP="00281E57">
      <w:pPr>
        <w:pStyle w:val="1"/>
        <w:rPr>
          <w:lang w:val="uk-UA"/>
        </w:rPr>
      </w:pPr>
      <w:r w:rsidRPr="00915B15">
        <w:rPr>
          <w:lang w:val="uk-UA"/>
        </w:rPr>
        <w:drawing>
          <wp:anchor distT="0" distB="0" distL="114300" distR="114300" simplePos="0" relativeHeight="251644928" behindDoc="1" locked="0" layoutInCell="1" allowOverlap="1" wp14:anchorId="56B3520B" wp14:editId="42A700B1">
            <wp:simplePos x="0" y="0"/>
            <wp:positionH relativeFrom="column">
              <wp:posOffset>3175</wp:posOffset>
            </wp:positionH>
            <wp:positionV relativeFrom="paragraph">
              <wp:posOffset>730305</wp:posOffset>
            </wp:positionV>
            <wp:extent cx="5486400" cy="2952862"/>
            <wp:effectExtent l="0" t="0" r="0" b="0"/>
            <wp:wrapTight wrapText="bothSides">
              <wp:wrapPolygon edited="0">
                <wp:start x="0" y="0"/>
                <wp:lineTo x="0" y="21461"/>
                <wp:lineTo x="21525" y="21461"/>
                <wp:lineTo x="21525" y="0"/>
                <wp:lineTo x="0" y="0"/>
              </wp:wrapPolygon>
            </wp:wrapTight>
            <wp:docPr id="1406606510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606510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52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000000" w:rsidRPr="00AC7BF5">
        <w:rPr>
          <w:lang w:val="ru-RU"/>
        </w:rPr>
        <w:t>Встановлення</w:t>
      </w:r>
      <w:proofErr w:type="spellEnd"/>
      <w:r w:rsidR="00000000" w:rsidRPr="00AC7BF5">
        <w:rPr>
          <w:lang w:val="ru-RU"/>
        </w:rPr>
        <w:t xml:space="preserve"> </w:t>
      </w:r>
      <w:proofErr w:type="spellStart"/>
      <w:r w:rsidR="00000000" w:rsidRPr="00AC7BF5">
        <w:rPr>
          <w:lang w:val="ru-RU"/>
        </w:rPr>
        <w:t>віртуального</w:t>
      </w:r>
      <w:proofErr w:type="spellEnd"/>
      <w:r w:rsidR="00000000" w:rsidRPr="00AC7BF5">
        <w:rPr>
          <w:lang w:val="ru-RU"/>
        </w:rPr>
        <w:t xml:space="preserve"> </w:t>
      </w:r>
      <w:proofErr w:type="spellStart"/>
      <w:r w:rsidR="00000000" w:rsidRPr="00AC7BF5">
        <w:rPr>
          <w:lang w:val="ru-RU"/>
        </w:rPr>
        <w:t>середовища</w:t>
      </w:r>
      <w:proofErr w:type="spellEnd"/>
    </w:p>
    <w:p w14:paraId="00FF2B67" w14:textId="7D52ADC1" w:rsidR="00E031C8" w:rsidRDefault="00000000" w:rsidP="00281E57">
      <w:pPr>
        <w:pStyle w:val="1"/>
        <w:rPr>
          <w:lang w:val="uk-UA"/>
        </w:rPr>
      </w:pPr>
      <w:proofErr w:type="spellStart"/>
      <w:r w:rsidRPr="00AC7BF5">
        <w:rPr>
          <w:lang w:val="ru-RU"/>
        </w:rPr>
        <w:t>Встановлення</w:t>
      </w:r>
      <w:proofErr w:type="spellEnd"/>
      <w:r w:rsidRPr="00AC7BF5">
        <w:rPr>
          <w:lang w:val="ru-RU"/>
        </w:rPr>
        <w:t xml:space="preserve"> </w:t>
      </w:r>
      <w:r>
        <w:t>Django</w:t>
      </w:r>
    </w:p>
    <w:p w14:paraId="0E9542DE" w14:textId="021705A3" w:rsidR="00281E57" w:rsidRPr="00281E57" w:rsidRDefault="00281E57" w:rsidP="00281E57">
      <w:pPr>
        <w:rPr>
          <w:lang w:val="uk-UA"/>
        </w:rPr>
      </w:pPr>
      <w:r w:rsidRPr="00915B15">
        <w:drawing>
          <wp:anchor distT="0" distB="0" distL="114300" distR="114300" simplePos="0" relativeHeight="251668992" behindDoc="1" locked="0" layoutInCell="1" allowOverlap="1" wp14:anchorId="305A28FB" wp14:editId="0D67BD89">
            <wp:simplePos x="0" y="0"/>
            <wp:positionH relativeFrom="column">
              <wp:posOffset>24213</wp:posOffset>
            </wp:positionH>
            <wp:positionV relativeFrom="paragraph">
              <wp:posOffset>324816</wp:posOffset>
            </wp:positionV>
            <wp:extent cx="5486400" cy="3113405"/>
            <wp:effectExtent l="0" t="0" r="0" b="0"/>
            <wp:wrapTopAndBottom/>
            <wp:docPr id="1160117672" name="Рисунок 1" descr="Изображение выглядит как текст, снимок экрана, Шрифт, черно-бел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117672" name="Рисунок 1" descr="Изображение выглядит как текст, снимок экрана, Шрифт, черно-белый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F7CB11" w14:textId="77777777" w:rsidR="00281E57" w:rsidRDefault="00281E57">
      <w:pPr>
        <w:pStyle w:val="1"/>
        <w:rPr>
          <w:lang w:val="ru-RU"/>
        </w:rPr>
      </w:pPr>
    </w:p>
    <w:p w14:paraId="631ACDE3" w14:textId="79DD4A4B" w:rsidR="00E031C8" w:rsidRPr="00AC7BF5" w:rsidRDefault="00000000">
      <w:pPr>
        <w:pStyle w:val="1"/>
        <w:rPr>
          <w:lang w:val="ru-RU"/>
        </w:rPr>
      </w:pPr>
      <w:proofErr w:type="spellStart"/>
      <w:r w:rsidRPr="00AC7BF5">
        <w:rPr>
          <w:lang w:val="ru-RU"/>
        </w:rPr>
        <w:t>Створення</w:t>
      </w:r>
      <w:proofErr w:type="spellEnd"/>
      <w:r w:rsidRPr="00AC7BF5">
        <w:rPr>
          <w:lang w:val="ru-RU"/>
        </w:rPr>
        <w:t xml:space="preserve"> проекту та </w:t>
      </w:r>
      <w:proofErr w:type="spellStart"/>
      <w:r w:rsidRPr="00AC7BF5">
        <w:rPr>
          <w:lang w:val="ru-RU"/>
        </w:rPr>
        <w:t>налаштування</w:t>
      </w:r>
      <w:proofErr w:type="spellEnd"/>
    </w:p>
    <w:p w14:paraId="7E824578" w14:textId="4724C945" w:rsidR="00E031C8" w:rsidRPr="00AC7BF5" w:rsidRDefault="00281E57">
      <w:pPr>
        <w:rPr>
          <w:lang w:val="ru-RU"/>
        </w:rPr>
      </w:pPr>
      <w:r w:rsidRPr="00915B15">
        <w:drawing>
          <wp:anchor distT="0" distB="0" distL="114300" distR="114300" simplePos="0" relativeHeight="251682816" behindDoc="1" locked="0" layoutInCell="1" allowOverlap="1" wp14:anchorId="6550BBAB" wp14:editId="17B2E623">
            <wp:simplePos x="0" y="0"/>
            <wp:positionH relativeFrom="column">
              <wp:posOffset>-13970</wp:posOffset>
            </wp:positionH>
            <wp:positionV relativeFrom="paragraph">
              <wp:posOffset>191135</wp:posOffset>
            </wp:positionV>
            <wp:extent cx="5486400" cy="2980690"/>
            <wp:effectExtent l="0" t="0" r="0" b="0"/>
            <wp:wrapTight wrapText="bothSides">
              <wp:wrapPolygon edited="0">
                <wp:start x="0" y="0"/>
                <wp:lineTo x="0" y="21398"/>
                <wp:lineTo x="21525" y="21398"/>
                <wp:lineTo x="21525" y="0"/>
                <wp:lineTo x="0" y="0"/>
              </wp:wrapPolygon>
            </wp:wrapTight>
            <wp:docPr id="13556828" name="Рисунок 1" descr="Изображение выглядит как текст, снимок экрана, Шрифт, черно-бел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6828" name="Рисунок 1" descr="Изображение выглядит как текст, снимок экрана, Шрифт, черно-белый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000000">
        <w:t>django</w:t>
      </w:r>
      <w:proofErr w:type="spellEnd"/>
      <w:r w:rsidR="00000000" w:rsidRPr="00AC7BF5">
        <w:rPr>
          <w:lang w:val="ru-RU"/>
        </w:rPr>
        <w:t>-</w:t>
      </w:r>
      <w:r w:rsidR="00000000">
        <w:t>admin</w:t>
      </w:r>
      <w:r w:rsidR="00000000" w:rsidRPr="00AC7BF5">
        <w:rPr>
          <w:lang w:val="ru-RU"/>
        </w:rPr>
        <w:t xml:space="preserve"> </w:t>
      </w:r>
      <w:proofErr w:type="spellStart"/>
      <w:r w:rsidR="00000000">
        <w:t>startproject</w:t>
      </w:r>
      <w:proofErr w:type="spellEnd"/>
      <w:r w:rsidR="00000000" w:rsidRPr="00AC7BF5">
        <w:rPr>
          <w:lang w:val="ru-RU"/>
        </w:rPr>
        <w:t xml:space="preserve"> </w:t>
      </w:r>
      <w:proofErr w:type="spellStart"/>
      <w:r w:rsidR="00000000">
        <w:t>mysite</w:t>
      </w:r>
      <w:proofErr w:type="spellEnd"/>
    </w:p>
    <w:p w14:paraId="44741EAA" w14:textId="694A330E" w:rsidR="00E031C8" w:rsidRPr="00AC7BF5" w:rsidRDefault="00000000" w:rsidP="00281E57">
      <w:pPr>
        <w:pStyle w:val="1"/>
        <w:rPr>
          <w:lang w:val="ru-RU"/>
        </w:rPr>
      </w:pPr>
      <w:proofErr w:type="spellStart"/>
      <w:r w:rsidRPr="00AC7BF5">
        <w:rPr>
          <w:lang w:val="ru-RU"/>
        </w:rPr>
        <w:lastRenderedPageBreak/>
        <w:t>Додавання</w:t>
      </w:r>
      <w:proofErr w:type="spellEnd"/>
      <w:r w:rsidRPr="00AC7BF5">
        <w:rPr>
          <w:lang w:val="ru-RU"/>
        </w:rPr>
        <w:t xml:space="preserve"> </w:t>
      </w:r>
      <w:proofErr w:type="spellStart"/>
      <w:r w:rsidRPr="00AC7BF5">
        <w:rPr>
          <w:lang w:val="ru-RU"/>
        </w:rPr>
        <w:t>користувача</w:t>
      </w:r>
      <w:proofErr w:type="spellEnd"/>
      <w:r w:rsidRPr="00AC7BF5">
        <w:rPr>
          <w:lang w:val="ru-RU"/>
        </w:rPr>
        <w:t xml:space="preserve"> та запуск сервера</w:t>
      </w:r>
    </w:p>
    <w:p w14:paraId="26192A97" w14:textId="77777777" w:rsidR="00AC7BF5" w:rsidRDefault="00AC7BF5">
      <w:pPr>
        <w:pStyle w:val="1"/>
      </w:pPr>
      <w:r w:rsidRPr="00915B15">
        <w:rPr>
          <w:lang w:val="uk-UA"/>
        </w:rPr>
        <w:drawing>
          <wp:inline distT="0" distB="0" distL="0" distR="0" wp14:anchorId="07671039" wp14:editId="4620004D">
            <wp:extent cx="5486400" cy="2351733"/>
            <wp:effectExtent l="0" t="0" r="0" b="0"/>
            <wp:docPr id="805329650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329650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5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E81C4" w14:textId="2E839FEC" w:rsidR="00E031C8" w:rsidRPr="00AC7BF5" w:rsidRDefault="00AC7BF5">
      <w:pPr>
        <w:pStyle w:val="1"/>
        <w:rPr>
          <w:lang w:val="ru-RU"/>
        </w:rPr>
      </w:pPr>
      <w:r w:rsidRPr="00915B15">
        <w:rPr>
          <w:lang w:val="uk-UA"/>
        </w:rPr>
        <w:drawing>
          <wp:inline distT="0" distB="0" distL="0" distR="0" wp14:anchorId="0A9AFC00" wp14:editId="15D4DB1F">
            <wp:extent cx="5486400" cy="2812110"/>
            <wp:effectExtent l="0" t="0" r="0" b="7620"/>
            <wp:docPr id="2045800998" name="Рисунок 1" descr="Изображение выглядит как текст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800998" name="Рисунок 1" descr="Изображение выглядит как текст, дизайн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 w:rsidRPr="00AC7BF5">
        <w:rPr>
          <w:lang w:val="ru-RU"/>
        </w:rPr>
        <w:t xml:space="preserve">Переклад файлу </w:t>
      </w:r>
      <w:r w:rsidR="00000000">
        <w:t>settings</w:t>
      </w:r>
      <w:r w:rsidR="00000000" w:rsidRPr="00AC7BF5">
        <w:rPr>
          <w:lang w:val="ru-RU"/>
        </w:rPr>
        <w:t>.</w:t>
      </w:r>
      <w:proofErr w:type="spellStart"/>
      <w:r w:rsidR="00000000">
        <w:t>py</w:t>
      </w:r>
      <w:proofErr w:type="spellEnd"/>
    </w:p>
    <w:p w14:paraId="2FD4E15E" w14:textId="77777777" w:rsidR="00E031C8" w:rsidRDefault="00000000">
      <w:r>
        <w:t>BASE_DIR: Це шлях до кореневої директорії вашого проекту, який визначається як батьківська директорія файлу settings.py.</w:t>
      </w:r>
    </w:p>
    <w:p w14:paraId="14D6B096" w14:textId="77777777" w:rsidR="00E031C8" w:rsidRDefault="00000000">
      <w:r>
        <w:t>SECRET_KEY: Секретний ключ, який використовується для криптографічних операцій, таких як підписування сесійних кукисів, паролів і т.д. Важливо, щоб цей ключ був захищений і не потрапляв у загальнодоступні місця.</w:t>
      </w:r>
    </w:p>
    <w:p w14:paraId="0B413161" w14:textId="77777777" w:rsidR="00E031C8" w:rsidRPr="00AC7BF5" w:rsidRDefault="00000000">
      <w:pPr>
        <w:rPr>
          <w:lang w:val="ru-RU"/>
        </w:rPr>
      </w:pPr>
      <w:r>
        <w:t>DEBUG</w:t>
      </w:r>
      <w:r w:rsidRPr="00AC7BF5">
        <w:rPr>
          <w:lang w:val="ru-RU"/>
        </w:rPr>
        <w:t xml:space="preserve">: </w:t>
      </w:r>
      <w:proofErr w:type="spellStart"/>
      <w:r w:rsidRPr="00AC7BF5">
        <w:rPr>
          <w:lang w:val="ru-RU"/>
        </w:rPr>
        <w:t>Якщо</w:t>
      </w:r>
      <w:proofErr w:type="spellEnd"/>
      <w:r w:rsidRPr="00AC7BF5">
        <w:rPr>
          <w:lang w:val="ru-RU"/>
        </w:rPr>
        <w:t xml:space="preserve"> </w:t>
      </w:r>
      <w:proofErr w:type="spellStart"/>
      <w:r w:rsidRPr="00AC7BF5">
        <w:rPr>
          <w:lang w:val="ru-RU"/>
        </w:rPr>
        <w:t>це</w:t>
      </w:r>
      <w:proofErr w:type="spellEnd"/>
      <w:r w:rsidRPr="00AC7BF5">
        <w:rPr>
          <w:lang w:val="ru-RU"/>
        </w:rPr>
        <w:t xml:space="preserve"> </w:t>
      </w:r>
      <w:proofErr w:type="spellStart"/>
      <w:r w:rsidRPr="00AC7BF5">
        <w:rPr>
          <w:lang w:val="ru-RU"/>
        </w:rPr>
        <w:t>значення</w:t>
      </w:r>
      <w:proofErr w:type="spellEnd"/>
      <w:r w:rsidRPr="00AC7BF5">
        <w:rPr>
          <w:lang w:val="ru-RU"/>
        </w:rPr>
        <w:t xml:space="preserve"> </w:t>
      </w:r>
      <w:proofErr w:type="spellStart"/>
      <w:r w:rsidRPr="00AC7BF5">
        <w:rPr>
          <w:lang w:val="ru-RU"/>
        </w:rPr>
        <w:t>встановлено</w:t>
      </w:r>
      <w:proofErr w:type="spellEnd"/>
      <w:r w:rsidRPr="00AC7BF5">
        <w:rPr>
          <w:lang w:val="ru-RU"/>
        </w:rPr>
        <w:t xml:space="preserve"> в </w:t>
      </w:r>
      <w:r>
        <w:t>True</w:t>
      </w:r>
      <w:r w:rsidRPr="00AC7BF5">
        <w:rPr>
          <w:lang w:val="ru-RU"/>
        </w:rPr>
        <w:t xml:space="preserve">, </w:t>
      </w:r>
      <w:r>
        <w:t>Django</w:t>
      </w:r>
      <w:r w:rsidRPr="00AC7BF5">
        <w:rPr>
          <w:lang w:val="ru-RU"/>
        </w:rPr>
        <w:t xml:space="preserve"> буде </w:t>
      </w:r>
      <w:proofErr w:type="spellStart"/>
      <w:r w:rsidRPr="00AC7BF5">
        <w:rPr>
          <w:lang w:val="ru-RU"/>
        </w:rPr>
        <w:t>працювати</w:t>
      </w:r>
      <w:proofErr w:type="spellEnd"/>
      <w:r w:rsidRPr="00AC7BF5">
        <w:rPr>
          <w:lang w:val="ru-RU"/>
        </w:rPr>
        <w:t xml:space="preserve"> в </w:t>
      </w:r>
      <w:proofErr w:type="spellStart"/>
      <w:r w:rsidRPr="00AC7BF5">
        <w:rPr>
          <w:lang w:val="ru-RU"/>
        </w:rPr>
        <w:t>режимі</w:t>
      </w:r>
      <w:proofErr w:type="spellEnd"/>
      <w:r w:rsidRPr="00AC7BF5">
        <w:rPr>
          <w:lang w:val="ru-RU"/>
        </w:rPr>
        <w:t xml:space="preserve"> </w:t>
      </w:r>
      <w:proofErr w:type="spellStart"/>
      <w:r w:rsidRPr="00AC7BF5">
        <w:rPr>
          <w:lang w:val="ru-RU"/>
        </w:rPr>
        <w:t>розробки</w:t>
      </w:r>
      <w:proofErr w:type="spellEnd"/>
      <w:r w:rsidRPr="00AC7BF5">
        <w:rPr>
          <w:lang w:val="ru-RU"/>
        </w:rPr>
        <w:t xml:space="preserve">, </w:t>
      </w:r>
      <w:proofErr w:type="spellStart"/>
      <w:r w:rsidRPr="00AC7BF5">
        <w:rPr>
          <w:lang w:val="ru-RU"/>
        </w:rPr>
        <w:t>показуючи</w:t>
      </w:r>
      <w:proofErr w:type="spellEnd"/>
      <w:r w:rsidRPr="00AC7BF5">
        <w:rPr>
          <w:lang w:val="ru-RU"/>
        </w:rPr>
        <w:t xml:space="preserve"> </w:t>
      </w:r>
      <w:proofErr w:type="spellStart"/>
      <w:r w:rsidRPr="00AC7BF5">
        <w:rPr>
          <w:lang w:val="ru-RU"/>
        </w:rPr>
        <w:t>більше</w:t>
      </w:r>
      <w:proofErr w:type="spellEnd"/>
      <w:r w:rsidRPr="00AC7BF5">
        <w:rPr>
          <w:lang w:val="ru-RU"/>
        </w:rPr>
        <w:t xml:space="preserve"> </w:t>
      </w:r>
      <w:proofErr w:type="spellStart"/>
      <w:r w:rsidRPr="00AC7BF5">
        <w:rPr>
          <w:lang w:val="ru-RU"/>
        </w:rPr>
        <w:t>інформації</w:t>
      </w:r>
      <w:proofErr w:type="spellEnd"/>
      <w:r w:rsidRPr="00AC7BF5">
        <w:rPr>
          <w:lang w:val="ru-RU"/>
        </w:rPr>
        <w:t xml:space="preserve"> про </w:t>
      </w:r>
      <w:proofErr w:type="spellStart"/>
      <w:r w:rsidRPr="00AC7BF5">
        <w:rPr>
          <w:lang w:val="ru-RU"/>
        </w:rPr>
        <w:t>помилки</w:t>
      </w:r>
      <w:proofErr w:type="spellEnd"/>
      <w:r w:rsidRPr="00AC7BF5">
        <w:rPr>
          <w:lang w:val="ru-RU"/>
        </w:rPr>
        <w:t>. Для продакшн-</w:t>
      </w:r>
      <w:proofErr w:type="spellStart"/>
      <w:r w:rsidRPr="00AC7BF5">
        <w:rPr>
          <w:lang w:val="ru-RU"/>
        </w:rPr>
        <w:t>середовища</w:t>
      </w:r>
      <w:proofErr w:type="spellEnd"/>
      <w:r w:rsidRPr="00AC7BF5">
        <w:rPr>
          <w:lang w:val="ru-RU"/>
        </w:rPr>
        <w:t xml:space="preserve"> </w:t>
      </w:r>
      <w:proofErr w:type="spellStart"/>
      <w:r w:rsidRPr="00AC7BF5">
        <w:rPr>
          <w:lang w:val="ru-RU"/>
        </w:rPr>
        <w:t>це</w:t>
      </w:r>
      <w:proofErr w:type="spellEnd"/>
      <w:r w:rsidRPr="00AC7BF5">
        <w:rPr>
          <w:lang w:val="ru-RU"/>
        </w:rPr>
        <w:t xml:space="preserve"> </w:t>
      </w:r>
      <w:proofErr w:type="spellStart"/>
      <w:r w:rsidRPr="00AC7BF5">
        <w:rPr>
          <w:lang w:val="ru-RU"/>
        </w:rPr>
        <w:t>значення</w:t>
      </w:r>
      <w:proofErr w:type="spellEnd"/>
      <w:r w:rsidRPr="00AC7BF5">
        <w:rPr>
          <w:lang w:val="ru-RU"/>
        </w:rPr>
        <w:t xml:space="preserve"> </w:t>
      </w:r>
      <w:proofErr w:type="spellStart"/>
      <w:r w:rsidRPr="00AC7BF5">
        <w:rPr>
          <w:lang w:val="ru-RU"/>
        </w:rPr>
        <w:t>має</w:t>
      </w:r>
      <w:proofErr w:type="spellEnd"/>
      <w:r w:rsidRPr="00AC7BF5">
        <w:rPr>
          <w:lang w:val="ru-RU"/>
        </w:rPr>
        <w:t xml:space="preserve"> бути </w:t>
      </w:r>
      <w:r>
        <w:t>False</w:t>
      </w:r>
      <w:r w:rsidRPr="00AC7BF5">
        <w:rPr>
          <w:lang w:val="ru-RU"/>
        </w:rPr>
        <w:t>.</w:t>
      </w:r>
    </w:p>
    <w:p w14:paraId="5F100345" w14:textId="77777777" w:rsidR="00E031C8" w:rsidRPr="00AC7BF5" w:rsidRDefault="00000000">
      <w:pPr>
        <w:rPr>
          <w:lang w:val="ru-RU"/>
        </w:rPr>
      </w:pPr>
      <w:r>
        <w:lastRenderedPageBreak/>
        <w:t>ALLOWED</w:t>
      </w:r>
      <w:r w:rsidRPr="00AC7BF5">
        <w:rPr>
          <w:lang w:val="ru-RU"/>
        </w:rPr>
        <w:t>_</w:t>
      </w:r>
      <w:r>
        <w:t>HOSTS</w:t>
      </w:r>
      <w:r w:rsidRPr="00AC7BF5">
        <w:rPr>
          <w:lang w:val="ru-RU"/>
        </w:rPr>
        <w:t xml:space="preserve">: Список </w:t>
      </w:r>
      <w:proofErr w:type="spellStart"/>
      <w:r w:rsidRPr="00AC7BF5">
        <w:rPr>
          <w:lang w:val="ru-RU"/>
        </w:rPr>
        <w:t>хостів</w:t>
      </w:r>
      <w:proofErr w:type="spellEnd"/>
      <w:r w:rsidRPr="00AC7BF5">
        <w:rPr>
          <w:lang w:val="ru-RU"/>
        </w:rPr>
        <w:t xml:space="preserve">, </w:t>
      </w:r>
      <w:proofErr w:type="spellStart"/>
      <w:r w:rsidRPr="00AC7BF5">
        <w:rPr>
          <w:lang w:val="ru-RU"/>
        </w:rPr>
        <w:t>які</w:t>
      </w:r>
      <w:proofErr w:type="spellEnd"/>
      <w:r w:rsidRPr="00AC7BF5">
        <w:rPr>
          <w:lang w:val="ru-RU"/>
        </w:rPr>
        <w:t xml:space="preserve"> </w:t>
      </w:r>
      <w:proofErr w:type="spellStart"/>
      <w:r w:rsidRPr="00AC7BF5">
        <w:rPr>
          <w:lang w:val="ru-RU"/>
        </w:rPr>
        <w:t>можуть</w:t>
      </w:r>
      <w:proofErr w:type="spellEnd"/>
      <w:r w:rsidRPr="00AC7BF5">
        <w:rPr>
          <w:lang w:val="ru-RU"/>
        </w:rPr>
        <w:t xml:space="preserve"> </w:t>
      </w:r>
      <w:proofErr w:type="spellStart"/>
      <w:r w:rsidRPr="00AC7BF5">
        <w:rPr>
          <w:lang w:val="ru-RU"/>
        </w:rPr>
        <w:t>обслуговувати</w:t>
      </w:r>
      <w:proofErr w:type="spellEnd"/>
      <w:r w:rsidRPr="00AC7BF5">
        <w:rPr>
          <w:lang w:val="ru-RU"/>
        </w:rPr>
        <w:t xml:space="preserve"> ваш сайт. </w:t>
      </w:r>
      <w:proofErr w:type="spellStart"/>
      <w:r w:rsidRPr="00AC7BF5">
        <w:rPr>
          <w:lang w:val="ru-RU"/>
        </w:rPr>
        <w:t>Це</w:t>
      </w:r>
      <w:proofErr w:type="spellEnd"/>
      <w:r w:rsidRPr="00AC7BF5">
        <w:rPr>
          <w:lang w:val="ru-RU"/>
        </w:rPr>
        <w:t xml:space="preserve"> </w:t>
      </w:r>
      <w:proofErr w:type="spellStart"/>
      <w:r w:rsidRPr="00AC7BF5">
        <w:rPr>
          <w:lang w:val="ru-RU"/>
        </w:rPr>
        <w:t>допомагає</w:t>
      </w:r>
      <w:proofErr w:type="spellEnd"/>
      <w:r w:rsidRPr="00AC7BF5">
        <w:rPr>
          <w:lang w:val="ru-RU"/>
        </w:rPr>
        <w:t xml:space="preserve"> </w:t>
      </w:r>
      <w:proofErr w:type="spellStart"/>
      <w:r w:rsidRPr="00AC7BF5">
        <w:rPr>
          <w:lang w:val="ru-RU"/>
        </w:rPr>
        <w:t>захистити</w:t>
      </w:r>
      <w:proofErr w:type="spellEnd"/>
      <w:r w:rsidRPr="00AC7BF5">
        <w:rPr>
          <w:lang w:val="ru-RU"/>
        </w:rPr>
        <w:t xml:space="preserve"> проект </w:t>
      </w:r>
      <w:proofErr w:type="spellStart"/>
      <w:r w:rsidRPr="00AC7BF5">
        <w:rPr>
          <w:lang w:val="ru-RU"/>
        </w:rPr>
        <w:t>від</w:t>
      </w:r>
      <w:proofErr w:type="spellEnd"/>
      <w:r w:rsidRPr="00AC7BF5">
        <w:rPr>
          <w:lang w:val="ru-RU"/>
        </w:rPr>
        <w:t xml:space="preserve"> атак через </w:t>
      </w:r>
      <w:proofErr w:type="spellStart"/>
      <w:r w:rsidRPr="00AC7BF5">
        <w:rPr>
          <w:lang w:val="ru-RU"/>
        </w:rPr>
        <w:t>фальшиві</w:t>
      </w:r>
      <w:proofErr w:type="spellEnd"/>
      <w:r w:rsidRPr="00AC7BF5">
        <w:rPr>
          <w:lang w:val="ru-RU"/>
        </w:rPr>
        <w:t xml:space="preserve"> </w:t>
      </w:r>
      <w:proofErr w:type="spellStart"/>
      <w:r w:rsidRPr="00AC7BF5">
        <w:rPr>
          <w:lang w:val="ru-RU"/>
        </w:rPr>
        <w:t>домени</w:t>
      </w:r>
      <w:proofErr w:type="spellEnd"/>
      <w:r w:rsidRPr="00AC7BF5">
        <w:rPr>
          <w:lang w:val="ru-RU"/>
        </w:rPr>
        <w:t>.</w:t>
      </w:r>
    </w:p>
    <w:p w14:paraId="045A4E47" w14:textId="77777777" w:rsidR="00E031C8" w:rsidRPr="00AC7BF5" w:rsidRDefault="00000000">
      <w:pPr>
        <w:rPr>
          <w:lang w:val="ru-RU"/>
        </w:rPr>
      </w:pPr>
      <w:r>
        <w:t>INSTALLED</w:t>
      </w:r>
      <w:r w:rsidRPr="00AC7BF5">
        <w:rPr>
          <w:lang w:val="ru-RU"/>
        </w:rPr>
        <w:t>_</w:t>
      </w:r>
      <w:r>
        <w:t>APPS</w:t>
      </w:r>
      <w:r w:rsidRPr="00AC7BF5">
        <w:rPr>
          <w:lang w:val="ru-RU"/>
        </w:rPr>
        <w:t xml:space="preserve">: Список </w:t>
      </w:r>
      <w:proofErr w:type="spellStart"/>
      <w:r w:rsidRPr="00AC7BF5">
        <w:rPr>
          <w:lang w:val="ru-RU"/>
        </w:rPr>
        <w:t>встановлених</w:t>
      </w:r>
      <w:proofErr w:type="spellEnd"/>
      <w:r w:rsidRPr="00AC7BF5">
        <w:rPr>
          <w:lang w:val="ru-RU"/>
        </w:rPr>
        <w:t xml:space="preserve"> </w:t>
      </w:r>
      <w:proofErr w:type="spellStart"/>
      <w:r w:rsidRPr="00AC7BF5">
        <w:rPr>
          <w:lang w:val="ru-RU"/>
        </w:rPr>
        <w:t>додатків</w:t>
      </w:r>
      <w:proofErr w:type="spellEnd"/>
      <w:r w:rsidRPr="00AC7BF5">
        <w:rPr>
          <w:lang w:val="ru-RU"/>
        </w:rPr>
        <w:t xml:space="preserve"> </w:t>
      </w:r>
      <w:r>
        <w:t>Django</w:t>
      </w:r>
      <w:r w:rsidRPr="00AC7BF5">
        <w:rPr>
          <w:lang w:val="ru-RU"/>
        </w:rPr>
        <w:t xml:space="preserve">, </w:t>
      </w:r>
      <w:proofErr w:type="spellStart"/>
      <w:r w:rsidRPr="00AC7BF5">
        <w:rPr>
          <w:lang w:val="ru-RU"/>
        </w:rPr>
        <w:t>які</w:t>
      </w:r>
      <w:proofErr w:type="spellEnd"/>
      <w:r w:rsidRPr="00AC7BF5">
        <w:rPr>
          <w:lang w:val="ru-RU"/>
        </w:rPr>
        <w:t xml:space="preserve"> </w:t>
      </w:r>
      <w:proofErr w:type="spellStart"/>
      <w:r w:rsidRPr="00AC7BF5">
        <w:rPr>
          <w:lang w:val="ru-RU"/>
        </w:rPr>
        <w:t>використовуються</w:t>
      </w:r>
      <w:proofErr w:type="spellEnd"/>
      <w:r w:rsidRPr="00AC7BF5">
        <w:rPr>
          <w:lang w:val="ru-RU"/>
        </w:rPr>
        <w:t xml:space="preserve"> в </w:t>
      </w:r>
      <w:proofErr w:type="spellStart"/>
      <w:r w:rsidRPr="00AC7BF5">
        <w:rPr>
          <w:lang w:val="ru-RU"/>
        </w:rPr>
        <w:t>проекті</w:t>
      </w:r>
      <w:proofErr w:type="spellEnd"/>
      <w:r w:rsidRPr="00AC7BF5">
        <w:rPr>
          <w:lang w:val="ru-RU"/>
        </w:rPr>
        <w:t xml:space="preserve">. </w:t>
      </w:r>
      <w:proofErr w:type="spellStart"/>
      <w:r w:rsidRPr="00AC7BF5">
        <w:rPr>
          <w:lang w:val="ru-RU"/>
        </w:rPr>
        <w:t>Сюди</w:t>
      </w:r>
      <w:proofErr w:type="spellEnd"/>
      <w:r w:rsidRPr="00AC7BF5">
        <w:rPr>
          <w:lang w:val="ru-RU"/>
        </w:rPr>
        <w:t xml:space="preserve"> </w:t>
      </w:r>
      <w:proofErr w:type="spellStart"/>
      <w:r w:rsidRPr="00AC7BF5">
        <w:rPr>
          <w:lang w:val="ru-RU"/>
        </w:rPr>
        <w:t>включаються</w:t>
      </w:r>
      <w:proofErr w:type="spellEnd"/>
      <w:r w:rsidRPr="00AC7BF5">
        <w:rPr>
          <w:lang w:val="ru-RU"/>
        </w:rPr>
        <w:t xml:space="preserve"> як </w:t>
      </w:r>
      <w:proofErr w:type="spellStart"/>
      <w:r w:rsidRPr="00AC7BF5">
        <w:rPr>
          <w:lang w:val="ru-RU"/>
        </w:rPr>
        <w:t>вбудовані</w:t>
      </w:r>
      <w:proofErr w:type="spellEnd"/>
      <w:r w:rsidRPr="00AC7BF5">
        <w:rPr>
          <w:lang w:val="ru-RU"/>
        </w:rPr>
        <w:t xml:space="preserve"> </w:t>
      </w:r>
      <w:proofErr w:type="spellStart"/>
      <w:r w:rsidRPr="00AC7BF5">
        <w:rPr>
          <w:lang w:val="ru-RU"/>
        </w:rPr>
        <w:t>додатки</w:t>
      </w:r>
      <w:proofErr w:type="spellEnd"/>
      <w:r w:rsidRPr="00AC7BF5">
        <w:rPr>
          <w:lang w:val="ru-RU"/>
        </w:rPr>
        <w:t xml:space="preserve"> </w:t>
      </w:r>
      <w:r>
        <w:t>Django</w:t>
      </w:r>
      <w:r w:rsidRPr="00AC7BF5">
        <w:rPr>
          <w:lang w:val="ru-RU"/>
        </w:rPr>
        <w:t xml:space="preserve">, так і </w:t>
      </w:r>
      <w:proofErr w:type="spellStart"/>
      <w:r w:rsidRPr="00AC7BF5">
        <w:rPr>
          <w:lang w:val="ru-RU"/>
        </w:rPr>
        <w:t>сторонні</w:t>
      </w:r>
      <w:proofErr w:type="spellEnd"/>
      <w:r w:rsidRPr="00AC7BF5">
        <w:rPr>
          <w:lang w:val="ru-RU"/>
        </w:rPr>
        <w:t xml:space="preserve"> </w:t>
      </w:r>
      <w:proofErr w:type="spellStart"/>
      <w:r w:rsidRPr="00AC7BF5">
        <w:rPr>
          <w:lang w:val="ru-RU"/>
        </w:rPr>
        <w:t>або</w:t>
      </w:r>
      <w:proofErr w:type="spellEnd"/>
      <w:r w:rsidRPr="00AC7BF5">
        <w:rPr>
          <w:lang w:val="ru-RU"/>
        </w:rPr>
        <w:t xml:space="preserve"> </w:t>
      </w:r>
      <w:proofErr w:type="spellStart"/>
      <w:r w:rsidRPr="00AC7BF5">
        <w:rPr>
          <w:lang w:val="ru-RU"/>
        </w:rPr>
        <w:t>власні</w:t>
      </w:r>
      <w:proofErr w:type="spellEnd"/>
      <w:r w:rsidRPr="00AC7BF5">
        <w:rPr>
          <w:lang w:val="ru-RU"/>
        </w:rPr>
        <w:t xml:space="preserve"> </w:t>
      </w:r>
      <w:proofErr w:type="spellStart"/>
      <w:r w:rsidRPr="00AC7BF5">
        <w:rPr>
          <w:lang w:val="ru-RU"/>
        </w:rPr>
        <w:t>додатки</w:t>
      </w:r>
      <w:proofErr w:type="spellEnd"/>
      <w:r w:rsidRPr="00AC7BF5">
        <w:rPr>
          <w:lang w:val="ru-RU"/>
        </w:rPr>
        <w:t xml:space="preserve"> проекту.</w:t>
      </w:r>
    </w:p>
    <w:p w14:paraId="1779B5F7" w14:textId="77777777" w:rsidR="00E031C8" w:rsidRPr="00AC7BF5" w:rsidRDefault="00000000">
      <w:pPr>
        <w:rPr>
          <w:lang w:val="ru-RU"/>
        </w:rPr>
      </w:pPr>
      <w:r>
        <w:t>MIDDLEWARE</w:t>
      </w:r>
      <w:r w:rsidRPr="00AC7BF5">
        <w:rPr>
          <w:lang w:val="ru-RU"/>
        </w:rPr>
        <w:t xml:space="preserve">: Список </w:t>
      </w:r>
      <w:proofErr w:type="spellStart"/>
      <w:r w:rsidRPr="00AC7BF5">
        <w:rPr>
          <w:lang w:val="ru-RU"/>
        </w:rPr>
        <w:t>проміжних</w:t>
      </w:r>
      <w:proofErr w:type="spellEnd"/>
      <w:r w:rsidRPr="00AC7BF5">
        <w:rPr>
          <w:lang w:val="ru-RU"/>
        </w:rPr>
        <w:t xml:space="preserve"> </w:t>
      </w:r>
      <w:proofErr w:type="spellStart"/>
      <w:r w:rsidRPr="00AC7BF5">
        <w:rPr>
          <w:lang w:val="ru-RU"/>
        </w:rPr>
        <w:t>програм</w:t>
      </w:r>
      <w:proofErr w:type="spellEnd"/>
      <w:r w:rsidRPr="00AC7BF5">
        <w:rPr>
          <w:lang w:val="ru-RU"/>
        </w:rPr>
        <w:t xml:space="preserve"> (</w:t>
      </w:r>
      <w:r>
        <w:t>middleware</w:t>
      </w:r>
      <w:r w:rsidRPr="00AC7BF5">
        <w:rPr>
          <w:lang w:val="ru-RU"/>
        </w:rPr>
        <w:t xml:space="preserve">), </w:t>
      </w:r>
      <w:proofErr w:type="spellStart"/>
      <w:r w:rsidRPr="00AC7BF5">
        <w:rPr>
          <w:lang w:val="ru-RU"/>
        </w:rPr>
        <w:t>які</w:t>
      </w:r>
      <w:proofErr w:type="spellEnd"/>
      <w:r w:rsidRPr="00AC7BF5">
        <w:rPr>
          <w:lang w:val="ru-RU"/>
        </w:rPr>
        <w:t xml:space="preserve"> </w:t>
      </w:r>
      <w:proofErr w:type="spellStart"/>
      <w:r w:rsidRPr="00AC7BF5">
        <w:rPr>
          <w:lang w:val="ru-RU"/>
        </w:rPr>
        <w:t>будуть</w:t>
      </w:r>
      <w:proofErr w:type="spellEnd"/>
      <w:r w:rsidRPr="00AC7BF5">
        <w:rPr>
          <w:lang w:val="ru-RU"/>
        </w:rPr>
        <w:t xml:space="preserve"> </w:t>
      </w:r>
      <w:proofErr w:type="spellStart"/>
      <w:r w:rsidRPr="00AC7BF5">
        <w:rPr>
          <w:lang w:val="ru-RU"/>
        </w:rPr>
        <w:t>обробляти</w:t>
      </w:r>
      <w:proofErr w:type="spellEnd"/>
      <w:r w:rsidRPr="00AC7BF5">
        <w:rPr>
          <w:lang w:val="ru-RU"/>
        </w:rPr>
        <w:t xml:space="preserve"> </w:t>
      </w:r>
      <w:proofErr w:type="spellStart"/>
      <w:r w:rsidRPr="00AC7BF5">
        <w:rPr>
          <w:lang w:val="ru-RU"/>
        </w:rPr>
        <w:t>запити</w:t>
      </w:r>
      <w:proofErr w:type="spellEnd"/>
      <w:r w:rsidRPr="00AC7BF5">
        <w:rPr>
          <w:lang w:val="ru-RU"/>
        </w:rPr>
        <w:t xml:space="preserve"> та </w:t>
      </w:r>
      <w:proofErr w:type="spellStart"/>
      <w:r w:rsidRPr="00AC7BF5">
        <w:rPr>
          <w:lang w:val="ru-RU"/>
        </w:rPr>
        <w:t>відповіді</w:t>
      </w:r>
      <w:proofErr w:type="spellEnd"/>
      <w:r w:rsidRPr="00AC7BF5">
        <w:rPr>
          <w:lang w:val="ru-RU"/>
        </w:rPr>
        <w:t xml:space="preserve"> </w:t>
      </w:r>
      <w:proofErr w:type="spellStart"/>
      <w:r w:rsidRPr="00AC7BF5">
        <w:rPr>
          <w:lang w:val="ru-RU"/>
        </w:rPr>
        <w:t>вашого</w:t>
      </w:r>
      <w:proofErr w:type="spellEnd"/>
      <w:r w:rsidRPr="00AC7BF5">
        <w:rPr>
          <w:lang w:val="ru-RU"/>
        </w:rPr>
        <w:t xml:space="preserve"> </w:t>
      </w:r>
      <w:proofErr w:type="spellStart"/>
      <w:r w:rsidRPr="00AC7BF5">
        <w:rPr>
          <w:lang w:val="ru-RU"/>
        </w:rPr>
        <w:t>додатку</w:t>
      </w:r>
      <w:proofErr w:type="spellEnd"/>
      <w:r w:rsidRPr="00AC7BF5">
        <w:rPr>
          <w:lang w:val="ru-RU"/>
        </w:rPr>
        <w:t xml:space="preserve">. Вони </w:t>
      </w:r>
      <w:proofErr w:type="spellStart"/>
      <w:r w:rsidRPr="00AC7BF5">
        <w:rPr>
          <w:lang w:val="ru-RU"/>
        </w:rPr>
        <w:t>можуть</w:t>
      </w:r>
      <w:proofErr w:type="spellEnd"/>
      <w:r w:rsidRPr="00AC7BF5">
        <w:rPr>
          <w:lang w:val="ru-RU"/>
        </w:rPr>
        <w:t xml:space="preserve"> </w:t>
      </w:r>
      <w:proofErr w:type="spellStart"/>
      <w:r w:rsidRPr="00AC7BF5">
        <w:rPr>
          <w:lang w:val="ru-RU"/>
        </w:rPr>
        <w:t>виконувати</w:t>
      </w:r>
      <w:proofErr w:type="spellEnd"/>
      <w:r w:rsidRPr="00AC7BF5">
        <w:rPr>
          <w:lang w:val="ru-RU"/>
        </w:rPr>
        <w:t xml:space="preserve"> </w:t>
      </w:r>
      <w:proofErr w:type="spellStart"/>
      <w:r w:rsidRPr="00AC7BF5">
        <w:rPr>
          <w:lang w:val="ru-RU"/>
        </w:rPr>
        <w:t>різні</w:t>
      </w:r>
      <w:proofErr w:type="spellEnd"/>
      <w:r w:rsidRPr="00AC7BF5">
        <w:rPr>
          <w:lang w:val="ru-RU"/>
        </w:rPr>
        <w:t xml:space="preserve"> </w:t>
      </w:r>
      <w:proofErr w:type="spellStart"/>
      <w:r w:rsidRPr="00AC7BF5">
        <w:rPr>
          <w:lang w:val="ru-RU"/>
        </w:rPr>
        <w:t>функції</w:t>
      </w:r>
      <w:proofErr w:type="spellEnd"/>
      <w:r w:rsidRPr="00AC7BF5">
        <w:rPr>
          <w:lang w:val="ru-RU"/>
        </w:rPr>
        <w:t xml:space="preserve">, </w:t>
      </w:r>
      <w:proofErr w:type="spellStart"/>
      <w:r w:rsidRPr="00AC7BF5">
        <w:rPr>
          <w:lang w:val="ru-RU"/>
        </w:rPr>
        <w:t>наприклад</w:t>
      </w:r>
      <w:proofErr w:type="spellEnd"/>
      <w:r w:rsidRPr="00AC7BF5">
        <w:rPr>
          <w:lang w:val="ru-RU"/>
        </w:rPr>
        <w:t xml:space="preserve">, </w:t>
      </w:r>
      <w:proofErr w:type="spellStart"/>
      <w:r w:rsidRPr="00AC7BF5">
        <w:rPr>
          <w:lang w:val="ru-RU"/>
        </w:rPr>
        <w:t>управління</w:t>
      </w:r>
      <w:proofErr w:type="spellEnd"/>
      <w:r w:rsidRPr="00AC7BF5">
        <w:rPr>
          <w:lang w:val="ru-RU"/>
        </w:rPr>
        <w:t xml:space="preserve"> </w:t>
      </w:r>
      <w:proofErr w:type="spellStart"/>
      <w:r w:rsidRPr="00AC7BF5">
        <w:rPr>
          <w:lang w:val="ru-RU"/>
        </w:rPr>
        <w:t>сесіями</w:t>
      </w:r>
      <w:proofErr w:type="spellEnd"/>
      <w:r w:rsidRPr="00AC7BF5">
        <w:rPr>
          <w:lang w:val="ru-RU"/>
        </w:rPr>
        <w:t xml:space="preserve"> </w:t>
      </w:r>
      <w:proofErr w:type="spellStart"/>
      <w:r w:rsidRPr="00AC7BF5">
        <w:rPr>
          <w:lang w:val="ru-RU"/>
        </w:rPr>
        <w:t>або</w:t>
      </w:r>
      <w:proofErr w:type="spellEnd"/>
      <w:r w:rsidRPr="00AC7BF5">
        <w:rPr>
          <w:lang w:val="ru-RU"/>
        </w:rPr>
        <w:t xml:space="preserve"> </w:t>
      </w:r>
      <w:proofErr w:type="spellStart"/>
      <w:r w:rsidRPr="00AC7BF5">
        <w:rPr>
          <w:lang w:val="ru-RU"/>
        </w:rPr>
        <w:t>захист</w:t>
      </w:r>
      <w:proofErr w:type="spellEnd"/>
      <w:r w:rsidRPr="00AC7BF5">
        <w:rPr>
          <w:lang w:val="ru-RU"/>
        </w:rPr>
        <w:t xml:space="preserve"> </w:t>
      </w:r>
      <w:proofErr w:type="spellStart"/>
      <w:r w:rsidRPr="00AC7BF5">
        <w:rPr>
          <w:lang w:val="ru-RU"/>
        </w:rPr>
        <w:t>від</w:t>
      </w:r>
      <w:proofErr w:type="spellEnd"/>
      <w:r w:rsidRPr="00AC7BF5">
        <w:rPr>
          <w:lang w:val="ru-RU"/>
        </w:rPr>
        <w:t xml:space="preserve"> </w:t>
      </w:r>
      <w:r>
        <w:t>CSRF</w:t>
      </w:r>
      <w:r w:rsidRPr="00AC7BF5">
        <w:rPr>
          <w:lang w:val="ru-RU"/>
        </w:rPr>
        <w:t>-атак.</w:t>
      </w:r>
    </w:p>
    <w:p w14:paraId="334672BD" w14:textId="77777777" w:rsidR="00E031C8" w:rsidRPr="00AC7BF5" w:rsidRDefault="00000000">
      <w:pPr>
        <w:rPr>
          <w:lang w:val="ru-RU"/>
        </w:rPr>
      </w:pPr>
      <w:r>
        <w:t>ROOT</w:t>
      </w:r>
      <w:r w:rsidRPr="00AC7BF5">
        <w:rPr>
          <w:lang w:val="ru-RU"/>
        </w:rPr>
        <w:t>_</w:t>
      </w:r>
      <w:r>
        <w:t>URLCONF</w:t>
      </w:r>
      <w:r w:rsidRPr="00AC7BF5">
        <w:rPr>
          <w:lang w:val="ru-RU"/>
        </w:rPr>
        <w:t xml:space="preserve">: Шлях до файлу, </w:t>
      </w:r>
      <w:proofErr w:type="spellStart"/>
      <w:r w:rsidRPr="00AC7BF5">
        <w:rPr>
          <w:lang w:val="ru-RU"/>
        </w:rPr>
        <w:t>який</w:t>
      </w:r>
      <w:proofErr w:type="spellEnd"/>
      <w:r w:rsidRPr="00AC7BF5">
        <w:rPr>
          <w:lang w:val="ru-RU"/>
        </w:rPr>
        <w:t xml:space="preserve"> </w:t>
      </w:r>
      <w:proofErr w:type="spellStart"/>
      <w:r w:rsidRPr="00AC7BF5">
        <w:rPr>
          <w:lang w:val="ru-RU"/>
        </w:rPr>
        <w:t>містить</w:t>
      </w:r>
      <w:proofErr w:type="spellEnd"/>
      <w:r w:rsidRPr="00AC7BF5">
        <w:rPr>
          <w:lang w:val="ru-RU"/>
        </w:rPr>
        <w:t xml:space="preserve"> </w:t>
      </w:r>
      <w:proofErr w:type="spellStart"/>
      <w:r w:rsidRPr="00AC7BF5">
        <w:rPr>
          <w:lang w:val="ru-RU"/>
        </w:rPr>
        <w:t>основний</w:t>
      </w:r>
      <w:proofErr w:type="spellEnd"/>
      <w:r w:rsidRPr="00AC7BF5">
        <w:rPr>
          <w:lang w:val="ru-RU"/>
        </w:rPr>
        <w:t xml:space="preserve"> список </w:t>
      </w:r>
      <w:proofErr w:type="spellStart"/>
      <w:r w:rsidRPr="00AC7BF5">
        <w:rPr>
          <w:lang w:val="ru-RU"/>
        </w:rPr>
        <w:t>маршрутів</w:t>
      </w:r>
      <w:proofErr w:type="spellEnd"/>
      <w:r w:rsidRPr="00AC7BF5">
        <w:rPr>
          <w:lang w:val="ru-RU"/>
        </w:rPr>
        <w:t xml:space="preserve"> (</w:t>
      </w:r>
      <w:r>
        <w:t>URLs</w:t>
      </w:r>
      <w:r w:rsidRPr="00AC7BF5">
        <w:rPr>
          <w:lang w:val="ru-RU"/>
        </w:rPr>
        <w:t xml:space="preserve">) для </w:t>
      </w:r>
      <w:proofErr w:type="spellStart"/>
      <w:r w:rsidRPr="00AC7BF5">
        <w:rPr>
          <w:lang w:val="ru-RU"/>
        </w:rPr>
        <w:t>вашого</w:t>
      </w:r>
      <w:proofErr w:type="spellEnd"/>
      <w:r w:rsidRPr="00AC7BF5">
        <w:rPr>
          <w:lang w:val="ru-RU"/>
        </w:rPr>
        <w:t xml:space="preserve"> проекту.</w:t>
      </w:r>
    </w:p>
    <w:p w14:paraId="30AC845E" w14:textId="77777777" w:rsidR="00E031C8" w:rsidRPr="00AC7BF5" w:rsidRDefault="00000000">
      <w:pPr>
        <w:rPr>
          <w:lang w:val="ru-RU"/>
        </w:rPr>
      </w:pPr>
      <w:r>
        <w:t>TEMPLATES</w:t>
      </w:r>
      <w:r w:rsidRPr="00AC7BF5">
        <w:rPr>
          <w:lang w:val="ru-RU"/>
        </w:rPr>
        <w:t xml:space="preserve">: </w:t>
      </w:r>
      <w:proofErr w:type="spellStart"/>
      <w:r w:rsidRPr="00AC7BF5">
        <w:rPr>
          <w:lang w:val="ru-RU"/>
        </w:rPr>
        <w:t>Налаштування</w:t>
      </w:r>
      <w:proofErr w:type="spellEnd"/>
      <w:r w:rsidRPr="00AC7BF5">
        <w:rPr>
          <w:lang w:val="ru-RU"/>
        </w:rPr>
        <w:t xml:space="preserve"> для </w:t>
      </w:r>
      <w:proofErr w:type="spellStart"/>
      <w:r w:rsidRPr="00AC7BF5">
        <w:rPr>
          <w:lang w:val="ru-RU"/>
        </w:rPr>
        <w:t>шаблонізатора</w:t>
      </w:r>
      <w:proofErr w:type="spellEnd"/>
      <w:r w:rsidRPr="00AC7BF5">
        <w:rPr>
          <w:lang w:val="ru-RU"/>
        </w:rPr>
        <w:t xml:space="preserve"> </w:t>
      </w:r>
      <w:r>
        <w:t>Django</w:t>
      </w:r>
      <w:r w:rsidRPr="00AC7BF5">
        <w:rPr>
          <w:lang w:val="ru-RU"/>
        </w:rPr>
        <w:t xml:space="preserve">. </w:t>
      </w:r>
      <w:proofErr w:type="spellStart"/>
      <w:r w:rsidRPr="00AC7BF5">
        <w:rPr>
          <w:lang w:val="ru-RU"/>
        </w:rPr>
        <w:t>Включає</w:t>
      </w:r>
      <w:proofErr w:type="spellEnd"/>
      <w:r w:rsidRPr="00AC7BF5">
        <w:rPr>
          <w:lang w:val="ru-RU"/>
        </w:rPr>
        <w:t xml:space="preserve"> </w:t>
      </w:r>
      <w:proofErr w:type="spellStart"/>
      <w:r w:rsidRPr="00AC7BF5">
        <w:rPr>
          <w:lang w:val="ru-RU"/>
        </w:rPr>
        <w:t>інформацію</w:t>
      </w:r>
      <w:proofErr w:type="spellEnd"/>
      <w:r w:rsidRPr="00AC7BF5">
        <w:rPr>
          <w:lang w:val="ru-RU"/>
        </w:rPr>
        <w:t xml:space="preserve"> про те, </w:t>
      </w:r>
      <w:proofErr w:type="spellStart"/>
      <w:r w:rsidRPr="00AC7BF5">
        <w:rPr>
          <w:lang w:val="ru-RU"/>
        </w:rPr>
        <w:t>який</w:t>
      </w:r>
      <w:proofErr w:type="spellEnd"/>
      <w:r w:rsidRPr="00AC7BF5">
        <w:rPr>
          <w:lang w:val="ru-RU"/>
        </w:rPr>
        <w:t xml:space="preserve"> </w:t>
      </w:r>
      <w:proofErr w:type="spellStart"/>
      <w:r w:rsidRPr="00AC7BF5">
        <w:rPr>
          <w:lang w:val="ru-RU"/>
        </w:rPr>
        <w:t>шаблонний</w:t>
      </w:r>
      <w:proofErr w:type="spellEnd"/>
      <w:r w:rsidRPr="00AC7BF5">
        <w:rPr>
          <w:lang w:val="ru-RU"/>
        </w:rPr>
        <w:t xml:space="preserve"> движок </w:t>
      </w:r>
      <w:proofErr w:type="spellStart"/>
      <w:r w:rsidRPr="00AC7BF5">
        <w:rPr>
          <w:lang w:val="ru-RU"/>
        </w:rPr>
        <w:t>використовувати</w:t>
      </w:r>
      <w:proofErr w:type="spellEnd"/>
      <w:r w:rsidRPr="00AC7BF5">
        <w:rPr>
          <w:lang w:val="ru-RU"/>
        </w:rPr>
        <w:t xml:space="preserve"> та де </w:t>
      </w:r>
      <w:proofErr w:type="spellStart"/>
      <w:r w:rsidRPr="00AC7BF5">
        <w:rPr>
          <w:lang w:val="ru-RU"/>
        </w:rPr>
        <w:t>шукати</w:t>
      </w:r>
      <w:proofErr w:type="spellEnd"/>
      <w:r w:rsidRPr="00AC7BF5">
        <w:rPr>
          <w:lang w:val="ru-RU"/>
        </w:rPr>
        <w:t xml:space="preserve"> </w:t>
      </w:r>
      <w:proofErr w:type="spellStart"/>
      <w:r w:rsidRPr="00AC7BF5">
        <w:rPr>
          <w:lang w:val="ru-RU"/>
        </w:rPr>
        <w:t>шаблони</w:t>
      </w:r>
      <w:proofErr w:type="spellEnd"/>
      <w:r w:rsidRPr="00AC7BF5">
        <w:rPr>
          <w:lang w:val="ru-RU"/>
        </w:rPr>
        <w:t>.</w:t>
      </w:r>
    </w:p>
    <w:p w14:paraId="655EDD77" w14:textId="77777777" w:rsidR="00E031C8" w:rsidRPr="00AC7BF5" w:rsidRDefault="00000000">
      <w:pPr>
        <w:rPr>
          <w:lang w:val="ru-RU"/>
        </w:rPr>
      </w:pPr>
      <w:r>
        <w:t>WSGI</w:t>
      </w:r>
      <w:r w:rsidRPr="00AC7BF5">
        <w:rPr>
          <w:lang w:val="ru-RU"/>
        </w:rPr>
        <w:t>_</w:t>
      </w:r>
      <w:r>
        <w:t>APPLICATION</w:t>
      </w:r>
      <w:r w:rsidRPr="00AC7BF5">
        <w:rPr>
          <w:lang w:val="ru-RU"/>
        </w:rPr>
        <w:t xml:space="preserve">: </w:t>
      </w:r>
      <w:proofErr w:type="spellStart"/>
      <w:r w:rsidRPr="00AC7BF5">
        <w:rPr>
          <w:lang w:val="ru-RU"/>
        </w:rPr>
        <w:t>Вказує</w:t>
      </w:r>
      <w:proofErr w:type="spellEnd"/>
      <w:r w:rsidRPr="00AC7BF5">
        <w:rPr>
          <w:lang w:val="ru-RU"/>
        </w:rPr>
        <w:t xml:space="preserve"> на точку входу для </w:t>
      </w:r>
      <w:r>
        <w:t>WSGI</w:t>
      </w:r>
      <w:r w:rsidRPr="00AC7BF5">
        <w:rPr>
          <w:lang w:val="ru-RU"/>
        </w:rPr>
        <w:t xml:space="preserve"> сервера, </w:t>
      </w:r>
      <w:proofErr w:type="spellStart"/>
      <w:r w:rsidRPr="00AC7BF5">
        <w:rPr>
          <w:lang w:val="ru-RU"/>
        </w:rPr>
        <w:t>який</w:t>
      </w:r>
      <w:proofErr w:type="spellEnd"/>
      <w:r w:rsidRPr="00AC7BF5">
        <w:rPr>
          <w:lang w:val="ru-RU"/>
        </w:rPr>
        <w:t xml:space="preserve"> </w:t>
      </w:r>
      <w:proofErr w:type="spellStart"/>
      <w:r w:rsidRPr="00AC7BF5">
        <w:rPr>
          <w:lang w:val="ru-RU"/>
        </w:rPr>
        <w:t>обробляє</w:t>
      </w:r>
      <w:proofErr w:type="spellEnd"/>
      <w:r w:rsidRPr="00AC7BF5">
        <w:rPr>
          <w:lang w:val="ru-RU"/>
        </w:rPr>
        <w:t xml:space="preserve"> </w:t>
      </w:r>
      <w:r>
        <w:t>HTTP</w:t>
      </w:r>
      <w:r w:rsidRPr="00AC7BF5">
        <w:rPr>
          <w:lang w:val="ru-RU"/>
        </w:rPr>
        <w:t xml:space="preserve"> </w:t>
      </w:r>
      <w:proofErr w:type="spellStart"/>
      <w:r w:rsidRPr="00AC7BF5">
        <w:rPr>
          <w:lang w:val="ru-RU"/>
        </w:rPr>
        <w:t>запити</w:t>
      </w:r>
      <w:proofErr w:type="spellEnd"/>
      <w:r w:rsidRPr="00AC7BF5">
        <w:rPr>
          <w:lang w:val="ru-RU"/>
        </w:rPr>
        <w:t xml:space="preserve"> до </w:t>
      </w:r>
      <w:proofErr w:type="spellStart"/>
      <w:r w:rsidRPr="00AC7BF5">
        <w:rPr>
          <w:lang w:val="ru-RU"/>
        </w:rPr>
        <w:t>вашого</w:t>
      </w:r>
      <w:proofErr w:type="spellEnd"/>
      <w:r w:rsidRPr="00AC7BF5">
        <w:rPr>
          <w:lang w:val="ru-RU"/>
        </w:rPr>
        <w:t xml:space="preserve"> </w:t>
      </w:r>
      <w:r>
        <w:t>Django</w:t>
      </w:r>
      <w:r w:rsidRPr="00AC7BF5">
        <w:rPr>
          <w:lang w:val="ru-RU"/>
        </w:rPr>
        <w:t xml:space="preserve"> </w:t>
      </w:r>
      <w:proofErr w:type="spellStart"/>
      <w:r w:rsidRPr="00AC7BF5">
        <w:rPr>
          <w:lang w:val="ru-RU"/>
        </w:rPr>
        <w:t>додатку</w:t>
      </w:r>
      <w:proofErr w:type="spellEnd"/>
      <w:r w:rsidRPr="00AC7BF5">
        <w:rPr>
          <w:lang w:val="ru-RU"/>
        </w:rPr>
        <w:t>.</w:t>
      </w:r>
    </w:p>
    <w:p w14:paraId="03631DD6" w14:textId="77777777" w:rsidR="00E031C8" w:rsidRPr="00AC7BF5" w:rsidRDefault="00000000">
      <w:pPr>
        <w:rPr>
          <w:lang w:val="ru-RU"/>
        </w:rPr>
      </w:pPr>
      <w:r>
        <w:t>DATABASES</w:t>
      </w:r>
      <w:r w:rsidRPr="00AC7BF5">
        <w:rPr>
          <w:lang w:val="ru-RU"/>
        </w:rPr>
        <w:t xml:space="preserve">: </w:t>
      </w:r>
      <w:proofErr w:type="spellStart"/>
      <w:r w:rsidRPr="00AC7BF5">
        <w:rPr>
          <w:lang w:val="ru-RU"/>
        </w:rPr>
        <w:t>Налаштування</w:t>
      </w:r>
      <w:proofErr w:type="spellEnd"/>
      <w:r w:rsidRPr="00AC7BF5">
        <w:rPr>
          <w:lang w:val="ru-RU"/>
        </w:rPr>
        <w:t xml:space="preserve"> для </w:t>
      </w:r>
      <w:proofErr w:type="spellStart"/>
      <w:r w:rsidRPr="00AC7BF5">
        <w:rPr>
          <w:lang w:val="ru-RU"/>
        </w:rPr>
        <w:t>підключення</w:t>
      </w:r>
      <w:proofErr w:type="spellEnd"/>
      <w:r w:rsidRPr="00AC7BF5">
        <w:rPr>
          <w:lang w:val="ru-RU"/>
        </w:rPr>
        <w:t xml:space="preserve"> до </w:t>
      </w:r>
      <w:proofErr w:type="spellStart"/>
      <w:r w:rsidRPr="00AC7BF5">
        <w:rPr>
          <w:lang w:val="ru-RU"/>
        </w:rPr>
        <w:t>бази</w:t>
      </w:r>
      <w:proofErr w:type="spellEnd"/>
      <w:r w:rsidRPr="00AC7BF5">
        <w:rPr>
          <w:lang w:val="ru-RU"/>
        </w:rPr>
        <w:t xml:space="preserve"> </w:t>
      </w:r>
      <w:proofErr w:type="spellStart"/>
      <w:r w:rsidRPr="00AC7BF5">
        <w:rPr>
          <w:lang w:val="ru-RU"/>
        </w:rPr>
        <w:t>даних</w:t>
      </w:r>
      <w:proofErr w:type="spellEnd"/>
      <w:r w:rsidRPr="00AC7BF5">
        <w:rPr>
          <w:lang w:val="ru-RU"/>
        </w:rPr>
        <w:t xml:space="preserve">. В </w:t>
      </w:r>
      <w:proofErr w:type="spellStart"/>
      <w:r w:rsidRPr="00AC7BF5">
        <w:rPr>
          <w:lang w:val="ru-RU"/>
        </w:rPr>
        <w:t>даному</w:t>
      </w:r>
      <w:proofErr w:type="spellEnd"/>
      <w:r w:rsidRPr="00AC7BF5">
        <w:rPr>
          <w:lang w:val="ru-RU"/>
        </w:rPr>
        <w:t xml:space="preserve"> </w:t>
      </w:r>
      <w:proofErr w:type="spellStart"/>
      <w:r w:rsidRPr="00AC7BF5">
        <w:rPr>
          <w:lang w:val="ru-RU"/>
        </w:rPr>
        <w:t>випадку</w:t>
      </w:r>
      <w:proofErr w:type="spellEnd"/>
      <w:r w:rsidRPr="00AC7BF5">
        <w:rPr>
          <w:lang w:val="ru-RU"/>
        </w:rPr>
        <w:t xml:space="preserve">, </w:t>
      </w:r>
      <w:proofErr w:type="spellStart"/>
      <w:r w:rsidRPr="00AC7BF5">
        <w:rPr>
          <w:lang w:val="ru-RU"/>
        </w:rPr>
        <w:t>використовувана</w:t>
      </w:r>
      <w:proofErr w:type="spellEnd"/>
      <w:r w:rsidRPr="00AC7BF5">
        <w:rPr>
          <w:lang w:val="ru-RU"/>
        </w:rPr>
        <w:t xml:space="preserve"> база </w:t>
      </w:r>
      <w:proofErr w:type="spellStart"/>
      <w:r w:rsidRPr="00AC7BF5">
        <w:rPr>
          <w:lang w:val="ru-RU"/>
        </w:rPr>
        <w:t>даних</w:t>
      </w:r>
      <w:proofErr w:type="spellEnd"/>
      <w:r w:rsidRPr="00AC7BF5">
        <w:rPr>
          <w:lang w:val="ru-RU"/>
        </w:rPr>
        <w:t xml:space="preserve"> — </w:t>
      </w:r>
      <w:r>
        <w:t>SQLite</w:t>
      </w:r>
      <w:r w:rsidRPr="00AC7BF5">
        <w:rPr>
          <w:lang w:val="ru-RU"/>
        </w:rPr>
        <w:t xml:space="preserve">, і база </w:t>
      </w:r>
      <w:proofErr w:type="spellStart"/>
      <w:r w:rsidRPr="00AC7BF5">
        <w:rPr>
          <w:lang w:val="ru-RU"/>
        </w:rPr>
        <w:t>даних</w:t>
      </w:r>
      <w:proofErr w:type="spellEnd"/>
      <w:r w:rsidRPr="00AC7BF5">
        <w:rPr>
          <w:lang w:val="ru-RU"/>
        </w:rPr>
        <w:t xml:space="preserve"> буде створена в </w:t>
      </w:r>
      <w:proofErr w:type="spellStart"/>
      <w:r w:rsidRPr="00AC7BF5">
        <w:rPr>
          <w:lang w:val="ru-RU"/>
        </w:rPr>
        <w:t>кореневій</w:t>
      </w:r>
      <w:proofErr w:type="spellEnd"/>
      <w:r w:rsidRPr="00AC7BF5">
        <w:rPr>
          <w:lang w:val="ru-RU"/>
        </w:rPr>
        <w:t xml:space="preserve"> </w:t>
      </w:r>
      <w:proofErr w:type="spellStart"/>
      <w:r w:rsidRPr="00AC7BF5">
        <w:rPr>
          <w:lang w:val="ru-RU"/>
        </w:rPr>
        <w:t>директорії</w:t>
      </w:r>
      <w:proofErr w:type="spellEnd"/>
      <w:r w:rsidRPr="00AC7BF5">
        <w:rPr>
          <w:lang w:val="ru-RU"/>
        </w:rPr>
        <w:t xml:space="preserve"> проекту.</w:t>
      </w:r>
    </w:p>
    <w:p w14:paraId="0C7C5B09" w14:textId="77777777" w:rsidR="00E031C8" w:rsidRPr="00AC7BF5" w:rsidRDefault="00000000">
      <w:pPr>
        <w:rPr>
          <w:lang w:val="ru-RU"/>
        </w:rPr>
      </w:pPr>
      <w:r>
        <w:t>AUTH</w:t>
      </w:r>
      <w:r w:rsidRPr="00AC7BF5">
        <w:rPr>
          <w:lang w:val="ru-RU"/>
        </w:rPr>
        <w:t>_</w:t>
      </w:r>
      <w:r>
        <w:t>PASSWORD</w:t>
      </w:r>
      <w:r w:rsidRPr="00AC7BF5">
        <w:rPr>
          <w:lang w:val="ru-RU"/>
        </w:rPr>
        <w:t>_</w:t>
      </w:r>
      <w:r>
        <w:t>VALIDATORS</w:t>
      </w:r>
      <w:r w:rsidRPr="00AC7BF5">
        <w:rPr>
          <w:lang w:val="ru-RU"/>
        </w:rPr>
        <w:t xml:space="preserve">: Список </w:t>
      </w:r>
      <w:proofErr w:type="spellStart"/>
      <w:r w:rsidRPr="00AC7BF5">
        <w:rPr>
          <w:lang w:val="ru-RU"/>
        </w:rPr>
        <w:t>валідаторів</w:t>
      </w:r>
      <w:proofErr w:type="spellEnd"/>
      <w:r w:rsidRPr="00AC7BF5">
        <w:rPr>
          <w:lang w:val="ru-RU"/>
        </w:rPr>
        <w:t xml:space="preserve"> для </w:t>
      </w:r>
      <w:proofErr w:type="spellStart"/>
      <w:r w:rsidRPr="00AC7BF5">
        <w:rPr>
          <w:lang w:val="ru-RU"/>
        </w:rPr>
        <w:t>паролів</w:t>
      </w:r>
      <w:proofErr w:type="spellEnd"/>
      <w:r w:rsidRPr="00AC7BF5">
        <w:rPr>
          <w:lang w:val="ru-RU"/>
        </w:rPr>
        <w:t xml:space="preserve"> </w:t>
      </w:r>
      <w:proofErr w:type="spellStart"/>
      <w:r w:rsidRPr="00AC7BF5">
        <w:rPr>
          <w:lang w:val="ru-RU"/>
        </w:rPr>
        <w:t>користувачів</w:t>
      </w:r>
      <w:proofErr w:type="spellEnd"/>
      <w:r w:rsidRPr="00AC7BF5">
        <w:rPr>
          <w:lang w:val="ru-RU"/>
        </w:rPr>
        <w:t xml:space="preserve">, </w:t>
      </w:r>
      <w:proofErr w:type="spellStart"/>
      <w:r w:rsidRPr="00AC7BF5">
        <w:rPr>
          <w:lang w:val="ru-RU"/>
        </w:rPr>
        <w:t>які</w:t>
      </w:r>
      <w:proofErr w:type="spellEnd"/>
      <w:r w:rsidRPr="00AC7BF5">
        <w:rPr>
          <w:lang w:val="ru-RU"/>
        </w:rPr>
        <w:t xml:space="preserve"> </w:t>
      </w:r>
      <w:proofErr w:type="spellStart"/>
      <w:r w:rsidRPr="00AC7BF5">
        <w:rPr>
          <w:lang w:val="ru-RU"/>
        </w:rPr>
        <w:t>допомагають</w:t>
      </w:r>
      <w:proofErr w:type="spellEnd"/>
      <w:r w:rsidRPr="00AC7BF5">
        <w:rPr>
          <w:lang w:val="ru-RU"/>
        </w:rPr>
        <w:t xml:space="preserve"> </w:t>
      </w:r>
      <w:proofErr w:type="spellStart"/>
      <w:r w:rsidRPr="00AC7BF5">
        <w:rPr>
          <w:lang w:val="ru-RU"/>
        </w:rPr>
        <w:t>забезпечити</w:t>
      </w:r>
      <w:proofErr w:type="spellEnd"/>
      <w:r w:rsidRPr="00AC7BF5">
        <w:rPr>
          <w:lang w:val="ru-RU"/>
        </w:rPr>
        <w:t xml:space="preserve"> </w:t>
      </w:r>
      <w:proofErr w:type="spellStart"/>
      <w:r w:rsidRPr="00AC7BF5">
        <w:rPr>
          <w:lang w:val="ru-RU"/>
        </w:rPr>
        <w:t>безпеку</w:t>
      </w:r>
      <w:proofErr w:type="spellEnd"/>
      <w:r w:rsidRPr="00AC7BF5">
        <w:rPr>
          <w:lang w:val="ru-RU"/>
        </w:rPr>
        <w:t xml:space="preserve"> </w:t>
      </w:r>
      <w:proofErr w:type="spellStart"/>
      <w:r w:rsidRPr="00AC7BF5">
        <w:rPr>
          <w:lang w:val="ru-RU"/>
        </w:rPr>
        <w:t>паролів</w:t>
      </w:r>
      <w:proofErr w:type="spellEnd"/>
      <w:r w:rsidRPr="00AC7BF5">
        <w:rPr>
          <w:lang w:val="ru-RU"/>
        </w:rPr>
        <w:t xml:space="preserve">, </w:t>
      </w:r>
      <w:proofErr w:type="spellStart"/>
      <w:r w:rsidRPr="00AC7BF5">
        <w:rPr>
          <w:lang w:val="ru-RU"/>
        </w:rPr>
        <w:t>наприклад</w:t>
      </w:r>
      <w:proofErr w:type="spellEnd"/>
      <w:r w:rsidRPr="00AC7BF5">
        <w:rPr>
          <w:lang w:val="ru-RU"/>
        </w:rPr>
        <w:t xml:space="preserve">, </w:t>
      </w:r>
      <w:proofErr w:type="spellStart"/>
      <w:r w:rsidRPr="00AC7BF5">
        <w:rPr>
          <w:lang w:val="ru-RU"/>
        </w:rPr>
        <w:t>перевірка</w:t>
      </w:r>
      <w:proofErr w:type="spellEnd"/>
      <w:r w:rsidRPr="00AC7BF5">
        <w:rPr>
          <w:lang w:val="ru-RU"/>
        </w:rPr>
        <w:t xml:space="preserve"> </w:t>
      </w:r>
      <w:proofErr w:type="spellStart"/>
      <w:r w:rsidRPr="00AC7BF5">
        <w:rPr>
          <w:lang w:val="ru-RU"/>
        </w:rPr>
        <w:t>мінімальної</w:t>
      </w:r>
      <w:proofErr w:type="spellEnd"/>
      <w:r w:rsidRPr="00AC7BF5">
        <w:rPr>
          <w:lang w:val="ru-RU"/>
        </w:rPr>
        <w:t xml:space="preserve"> </w:t>
      </w:r>
      <w:proofErr w:type="spellStart"/>
      <w:r w:rsidRPr="00AC7BF5">
        <w:rPr>
          <w:lang w:val="ru-RU"/>
        </w:rPr>
        <w:t>довжини</w:t>
      </w:r>
      <w:proofErr w:type="spellEnd"/>
      <w:r w:rsidRPr="00AC7BF5">
        <w:rPr>
          <w:lang w:val="ru-RU"/>
        </w:rPr>
        <w:t xml:space="preserve">, </w:t>
      </w:r>
      <w:proofErr w:type="spellStart"/>
      <w:r w:rsidRPr="00AC7BF5">
        <w:rPr>
          <w:lang w:val="ru-RU"/>
        </w:rPr>
        <w:t>схожості</w:t>
      </w:r>
      <w:proofErr w:type="spellEnd"/>
      <w:r w:rsidRPr="00AC7BF5">
        <w:rPr>
          <w:lang w:val="ru-RU"/>
        </w:rPr>
        <w:t xml:space="preserve"> з </w:t>
      </w:r>
      <w:proofErr w:type="spellStart"/>
      <w:r w:rsidRPr="00AC7BF5">
        <w:rPr>
          <w:lang w:val="ru-RU"/>
        </w:rPr>
        <w:t>іменем</w:t>
      </w:r>
      <w:proofErr w:type="spellEnd"/>
      <w:r w:rsidRPr="00AC7BF5">
        <w:rPr>
          <w:lang w:val="ru-RU"/>
        </w:rPr>
        <w:t xml:space="preserve"> </w:t>
      </w:r>
      <w:proofErr w:type="spellStart"/>
      <w:r w:rsidRPr="00AC7BF5">
        <w:rPr>
          <w:lang w:val="ru-RU"/>
        </w:rPr>
        <w:t>користувача</w:t>
      </w:r>
      <w:proofErr w:type="spellEnd"/>
      <w:r w:rsidRPr="00AC7BF5">
        <w:rPr>
          <w:lang w:val="ru-RU"/>
        </w:rPr>
        <w:t xml:space="preserve"> і т.д.</w:t>
      </w:r>
    </w:p>
    <w:p w14:paraId="19BD15E7" w14:textId="77777777" w:rsidR="00E031C8" w:rsidRPr="00AC7BF5" w:rsidRDefault="00000000">
      <w:pPr>
        <w:rPr>
          <w:lang w:val="ru-RU"/>
        </w:rPr>
      </w:pPr>
      <w:r>
        <w:t>LANGUAGE</w:t>
      </w:r>
      <w:r w:rsidRPr="00AC7BF5">
        <w:rPr>
          <w:lang w:val="ru-RU"/>
        </w:rPr>
        <w:t>_</w:t>
      </w:r>
      <w:r>
        <w:t>CODE</w:t>
      </w:r>
      <w:r w:rsidRPr="00AC7BF5">
        <w:rPr>
          <w:lang w:val="ru-RU"/>
        </w:rPr>
        <w:t xml:space="preserve">: Код </w:t>
      </w:r>
      <w:proofErr w:type="spellStart"/>
      <w:r w:rsidRPr="00AC7BF5">
        <w:rPr>
          <w:lang w:val="ru-RU"/>
        </w:rPr>
        <w:t>мови</w:t>
      </w:r>
      <w:proofErr w:type="spellEnd"/>
      <w:r w:rsidRPr="00AC7BF5">
        <w:rPr>
          <w:lang w:val="ru-RU"/>
        </w:rPr>
        <w:t xml:space="preserve"> для </w:t>
      </w:r>
      <w:proofErr w:type="spellStart"/>
      <w:r w:rsidRPr="00AC7BF5">
        <w:rPr>
          <w:lang w:val="ru-RU"/>
        </w:rPr>
        <w:t>вашого</w:t>
      </w:r>
      <w:proofErr w:type="spellEnd"/>
      <w:r w:rsidRPr="00AC7BF5">
        <w:rPr>
          <w:lang w:val="ru-RU"/>
        </w:rPr>
        <w:t xml:space="preserve"> проекту. В </w:t>
      </w:r>
      <w:proofErr w:type="spellStart"/>
      <w:r w:rsidRPr="00AC7BF5">
        <w:rPr>
          <w:lang w:val="ru-RU"/>
        </w:rPr>
        <w:t>даному</w:t>
      </w:r>
      <w:proofErr w:type="spellEnd"/>
      <w:r w:rsidRPr="00AC7BF5">
        <w:rPr>
          <w:lang w:val="ru-RU"/>
        </w:rPr>
        <w:t xml:space="preserve"> </w:t>
      </w:r>
      <w:proofErr w:type="spellStart"/>
      <w:r w:rsidRPr="00AC7BF5">
        <w:rPr>
          <w:lang w:val="ru-RU"/>
        </w:rPr>
        <w:t>випадку</w:t>
      </w:r>
      <w:proofErr w:type="spellEnd"/>
      <w:r w:rsidRPr="00AC7BF5">
        <w:rPr>
          <w:lang w:val="ru-RU"/>
        </w:rPr>
        <w:t xml:space="preserve">, </w:t>
      </w:r>
      <w:proofErr w:type="spellStart"/>
      <w:r w:rsidRPr="00AC7BF5">
        <w:rPr>
          <w:lang w:val="ru-RU"/>
        </w:rPr>
        <w:t>це</w:t>
      </w:r>
      <w:proofErr w:type="spellEnd"/>
      <w:r w:rsidRPr="00AC7BF5">
        <w:rPr>
          <w:lang w:val="ru-RU"/>
        </w:rPr>
        <w:t xml:space="preserve"> </w:t>
      </w:r>
      <w:proofErr w:type="spellStart"/>
      <w:r w:rsidRPr="00AC7BF5">
        <w:rPr>
          <w:lang w:val="ru-RU"/>
        </w:rPr>
        <w:t>англійська</w:t>
      </w:r>
      <w:proofErr w:type="spellEnd"/>
      <w:r w:rsidRPr="00AC7BF5">
        <w:rPr>
          <w:lang w:val="ru-RU"/>
        </w:rPr>
        <w:t xml:space="preserve"> мова (</w:t>
      </w:r>
      <w:proofErr w:type="spellStart"/>
      <w:r>
        <w:t>en</w:t>
      </w:r>
      <w:proofErr w:type="spellEnd"/>
      <w:r w:rsidRPr="00AC7BF5">
        <w:rPr>
          <w:lang w:val="ru-RU"/>
        </w:rPr>
        <w:t>-</w:t>
      </w:r>
      <w:r>
        <w:t>us</w:t>
      </w:r>
      <w:r w:rsidRPr="00AC7BF5">
        <w:rPr>
          <w:lang w:val="ru-RU"/>
        </w:rPr>
        <w:t>).</w:t>
      </w:r>
    </w:p>
    <w:p w14:paraId="05FE0A26" w14:textId="77777777" w:rsidR="00E031C8" w:rsidRPr="00AC7BF5" w:rsidRDefault="00000000">
      <w:pPr>
        <w:rPr>
          <w:lang w:val="ru-RU"/>
        </w:rPr>
      </w:pPr>
      <w:r>
        <w:t>TIME</w:t>
      </w:r>
      <w:r w:rsidRPr="00AC7BF5">
        <w:rPr>
          <w:lang w:val="ru-RU"/>
        </w:rPr>
        <w:t>_</w:t>
      </w:r>
      <w:r>
        <w:t>ZONE</w:t>
      </w:r>
      <w:r w:rsidRPr="00AC7BF5">
        <w:rPr>
          <w:lang w:val="ru-RU"/>
        </w:rPr>
        <w:t xml:space="preserve">: Часова зона для проекту. В </w:t>
      </w:r>
      <w:proofErr w:type="spellStart"/>
      <w:r w:rsidRPr="00AC7BF5">
        <w:rPr>
          <w:lang w:val="ru-RU"/>
        </w:rPr>
        <w:t>даному</w:t>
      </w:r>
      <w:proofErr w:type="spellEnd"/>
      <w:r w:rsidRPr="00AC7BF5">
        <w:rPr>
          <w:lang w:val="ru-RU"/>
        </w:rPr>
        <w:t xml:space="preserve"> </w:t>
      </w:r>
      <w:proofErr w:type="spellStart"/>
      <w:r w:rsidRPr="00AC7BF5">
        <w:rPr>
          <w:lang w:val="ru-RU"/>
        </w:rPr>
        <w:t>випадку</w:t>
      </w:r>
      <w:proofErr w:type="spellEnd"/>
      <w:r w:rsidRPr="00AC7BF5">
        <w:rPr>
          <w:lang w:val="ru-RU"/>
        </w:rPr>
        <w:t xml:space="preserve"> </w:t>
      </w:r>
      <w:proofErr w:type="spellStart"/>
      <w:r w:rsidRPr="00AC7BF5">
        <w:rPr>
          <w:lang w:val="ru-RU"/>
        </w:rPr>
        <w:t>використовується</w:t>
      </w:r>
      <w:proofErr w:type="spellEnd"/>
      <w:r w:rsidRPr="00AC7BF5">
        <w:rPr>
          <w:lang w:val="ru-RU"/>
        </w:rPr>
        <w:t xml:space="preserve"> </w:t>
      </w:r>
      <w:r>
        <w:t>UTC</w:t>
      </w:r>
      <w:r w:rsidRPr="00AC7BF5">
        <w:rPr>
          <w:lang w:val="ru-RU"/>
        </w:rPr>
        <w:t>.</w:t>
      </w:r>
    </w:p>
    <w:p w14:paraId="7DD8155D" w14:textId="77777777" w:rsidR="00E031C8" w:rsidRPr="00AC7BF5" w:rsidRDefault="00000000">
      <w:pPr>
        <w:rPr>
          <w:lang w:val="ru-RU"/>
        </w:rPr>
      </w:pPr>
      <w:r>
        <w:t>USE</w:t>
      </w:r>
      <w:r w:rsidRPr="00AC7BF5">
        <w:rPr>
          <w:lang w:val="ru-RU"/>
        </w:rPr>
        <w:t>_</w:t>
      </w:r>
      <w:r>
        <w:t>I</w:t>
      </w:r>
      <w:r w:rsidRPr="00AC7BF5">
        <w:rPr>
          <w:lang w:val="ru-RU"/>
        </w:rPr>
        <w:t>18</w:t>
      </w:r>
      <w:r>
        <w:t>N</w:t>
      </w:r>
      <w:r w:rsidRPr="00AC7BF5">
        <w:rPr>
          <w:lang w:val="ru-RU"/>
        </w:rPr>
        <w:t xml:space="preserve">: </w:t>
      </w:r>
      <w:proofErr w:type="spellStart"/>
      <w:r w:rsidRPr="00AC7BF5">
        <w:rPr>
          <w:lang w:val="ru-RU"/>
        </w:rPr>
        <w:t>Вказує</w:t>
      </w:r>
      <w:proofErr w:type="spellEnd"/>
      <w:r w:rsidRPr="00AC7BF5">
        <w:rPr>
          <w:lang w:val="ru-RU"/>
        </w:rPr>
        <w:t xml:space="preserve">, </w:t>
      </w:r>
      <w:proofErr w:type="spellStart"/>
      <w:r w:rsidRPr="00AC7BF5">
        <w:rPr>
          <w:lang w:val="ru-RU"/>
        </w:rPr>
        <w:t>чи</w:t>
      </w:r>
      <w:proofErr w:type="spellEnd"/>
      <w:r w:rsidRPr="00AC7BF5">
        <w:rPr>
          <w:lang w:val="ru-RU"/>
        </w:rPr>
        <w:t xml:space="preserve"> </w:t>
      </w:r>
      <w:proofErr w:type="spellStart"/>
      <w:r w:rsidRPr="00AC7BF5">
        <w:rPr>
          <w:lang w:val="ru-RU"/>
        </w:rPr>
        <w:t>використовувати</w:t>
      </w:r>
      <w:proofErr w:type="spellEnd"/>
      <w:r w:rsidRPr="00AC7BF5">
        <w:rPr>
          <w:lang w:val="ru-RU"/>
        </w:rPr>
        <w:t xml:space="preserve"> </w:t>
      </w:r>
      <w:proofErr w:type="spellStart"/>
      <w:r w:rsidRPr="00AC7BF5">
        <w:rPr>
          <w:lang w:val="ru-RU"/>
        </w:rPr>
        <w:t>міжнародну</w:t>
      </w:r>
      <w:proofErr w:type="spellEnd"/>
      <w:r w:rsidRPr="00AC7BF5">
        <w:rPr>
          <w:lang w:val="ru-RU"/>
        </w:rPr>
        <w:t xml:space="preserve"> </w:t>
      </w:r>
      <w:proofErr w:type="spellStart"/>
      <w:r w:rsidRPr="00AC7BF5">
        <w:rPr>
          <w:lang w:val="ru-RU"/>
        </w:rPr>
        <w:t>підтримку</w:t>
      </w:r>
      <w:proofErr w:type="spellEnd"/>
      <w:r w:rsidRPr="00AC7BF5">
        <w:rPr>
          <w:lang w:val="ru-RU"/>
        </w:rPr>
        <w:t xml:space="preserve"> (</w:t>
      </w:r>
      <w:proofErr w:type="spellStart"/>
      <w:r>
        <w:t>i</w:t>
      </w:r>
      <w:proofErr w:type="spellEnd"/>
      <w:r w:rsidRPr="00AC7BF5">
        <w:rPr>
          <w:lang w:val="ru-RU"/>
        </w:rPr>
        <w:t>18</w:t>
      </w:r>
      <w:r>
        <w:t>n</w:t>
      </w:r>
      <w:r w:rsidRPr="00AC7BF5">
        <w:rPr>
          <w:lang w:val="ru-RU"/>
        </w:rPr>
        <w:t xml:space="preserve">). </w:t>
      </w:r>
      <w:proofErr w:type="spellStart"/>
      <w:r w:rsidRPr="00AC7BF5">
        <w:rPr>
          <w:lang w:val="ru-RU"/>
        </w:rPr>
        <w:t>Якщо</w:t>
      </w:r>
      <w:proofErr w:type="spellEnd"/>
      <w:r w:rsidRPr="00AC7BF5">
        <w:rPr>
          <w:lang w:val="ru-RU"/>
        </w:rPr>
        <w:t xml:space="preserve"> </w:t>
      </w:r>
      <w:proofErr w:type="spellStart"/>
      <w:r w:rsidRPr="00AC7BF5">
        <w:rPr>
          <w:lang w:val="ru-RU"/>
        </w:rPr>
        <w:t>значення</w:t>
      </w:r>
      <w:proofErr w:type="spellEnd"/>
      <w:r w:rsidRPr="00AC7BF5">
        <w:rPr>
          <w:lang w:val="ru-RU"/>
        </w:rPr>
        <w:t xml:space="preserve"> </w:t>
      </w:r>
      <w:r>
        <w:t>True</w:t>
      </w:r>
      <w:r w:rsidRPr="00AC7BF5">
        <w:rPr>
          <w:lang w:val="ru-RU"/>
        </w:rPr>
        <w:t xml:space="preserve">, </w:t>
      </w:r>
      <w:r>
        <w:t>Django</w:t>
      </w:r>
      <w:r w:rsidRPr="00AC7BF5">
        <w:rPr>
          <w:lang w:val="ru-RU"/>
        </w:rPr>
        <w:t xml:space="preserve"> </w:t>
      </w:r>
      <w:proofErr w:type="spellStart"/>
      <w:r w:rsidRPr="00AC7BF5">
        <w:rPr>
          <w:lang w:val="ru-RU"/>
        </w:rPr>
        <w:t>дозволяє</w:t>
      </w:r>
      <w:proofErr w:type="spellEnd"/>
      <w:r w:rsidRPr="00AC7BF5">
        <w:rPr>
          <w:lang w:val="ru-RU"/>
        </w:rPr>
        <w:t xml:space="preserve"> </w:t>
      </w:r>
      <w:proofErr w:type="spellStart"/>
      <w:r w:rsidRPr="00AC7BF5">
        <w:rPr>
          <w:lang w:val="ru-RU"/>
        </w:rPr>
        <w:t>перекладати</w:t>
      </w:r>
      <w:proofErr w:type="spellEnd"/>
      <w:r w:rsidRPr="00AC7BF5">
        <w:rPr>
          <w:lang w:val="ru-RU"/>
        </w:rPr>
        <w:t xml:space="preserve"> текст на </w:t>
      </w:r>
      <w:proofErr w:type="spellStart"/>
      <w:r w:rsidRPr="00AC7BF5">
        <w:rPr>
          <w:lang w:val="ru-RU"/>
        </w:rPr>
        <w:t>різні</w:t>
      </w:r>
      <w:proofErr w:type="spellEnd"/>
      <w:r w:rsidRPr="00AC7BF5">
        <w:rPr>
          <w:lang w:val="ru-RU"/>
        </w:rPr>
        <w:t xml:space="preserve"> </w:t>
      </w:r>
      <w:proofErr w:type="spellStart"/>
      <w:r w:rsidRPr="00AC7BF5">
        <w:rPr>
          <w:lang w:val="ru-RU"/>
        </w:rPr>
        <w:t>мови</w:t>
      </w:r>
      <w:proofErr w:type="spellEnd"/>
      <w:r w:rsidRPr="00AC7BF5">
        <w:rPr>
          <w:lang w:val="ru-RU"/>
        </w:rPr>
        <w:t>.</w:t>
      </w:r>
    </w:p>
    <w:p w14:paraId="65B88E83" w14:textId="77777777" w:rsidR="00E031C8" w:rsidRPr="00AC7BF5" w:rsidRDefault="00000000">
      <w:pPr>
        <w:rPr>
          <w:lang w:val="ru-RU"/>
        </w:rPr>
      </w:pPr>
      <w:r>
        <w:t>USE</w:t>
      </w:r>
      <w:r w:rsidRPr="00AC7BF5">
        <w:rPr>
          <w:lang w:val="ru-RU"/>
        </w:rPr>
        <w:t>_</w:t>
      </w:r>
      <w:r>
        <w:t>TZ</w:t>
      </w:r>
      <w:r w:rsidRPr="00AC7BF5">
        <w:rPr>
          <w:lang w:val="ru-RU"/>
        </w:rPr>
        <w:t xml:space="preserve">: </w:t>
      </w:r>
      <w:proofErr w:type="spellStart"/>
      <w:r w:rsidRPr="00AC7BF5">
        <w:rPr>
          <w:lang w:val="ru-RU"/>
        </w:rPr>
        <w:t>Вказує</w:t>
      </w:r>
      <w:proofErr w:type="spellEnd"/>
      <w:r w:rsidRPr="00AC7BF5">
        <w:rPr>
          <w:lang w:val="ru-RU"/>
        </w:rPr>
        <w:t xml:space="preserve">, </w:t>
      </w:r>
      <w:proofErr w:type="spellStart"/>
      <w:r w:rsidRPr="00AC7BF5">
        <w:rPr>
          <w:lang w:val="ru-RU"/>
        </w:rPr>
        <w:t>чи</w:t>
      </w:r>
      <w:proofErr w:type="spellEnd"/>
      <w:r w:rsidRPr="00AC7BF5">
        <w:rPr>
          <w:lang w:val="ru-RU"/>
        </w:rPr>
        <w:t xml:space="preserve"> </w:t>
      </w:r>
      <w:proofErr w:type="spellStart"/>
      <w:r w:rsidRPr="00AC7BF5">
        <w:rPr>
          <w:lang w:val="ru-RU"/>
        </w:rPr>
        <w:t>використовувати</w:t>
      </w:r>
      <w:proofErr w:type="spellEnd"/>
      <w:r w:rsidRPr="00AC7BF5">
        <w:rPr>
          <w:lang w:val="ru-RU"/>
        </w:rPr>
        <w:t xml:space="preserve"> </w:t>
      </w:r>
      <w:proofErr w:type="spellStart"/>
      <w:r w:rsidRPr="00AC7BF5">
        <w:rPr>
          <w:lang w:val="ru-RU"/>
        </w:rPr>
        <w:t>підтримку</w:t>
      </w:r>
      <w:proofErr w:type="spellEnd"/>
      <w:r w:rsidRPr="00AC7BF5">
        <w:rPr>
          <w:lang w:val="ru-RU"/>
        </w:rPr>
        <w:t xml:space="preserve"> часового поясу (</w:t>
      </w:r>
      <w:proofErr w:type="spellStart"/>
      <w:r>
        <w:t>timezone</w:t>
      </w:r>
      <w:proofErr w:type="spellEnd"/>
      <w:r w:rsidRPr="00AC7BF5">
        <w:rPr>
          <w:lang w:val="ru-RU"/>
        </w:rPr>
        <w:t xml:space="preserve">). </w:t>
      </w:r>
      <w:proofErr w:type="spellStart"/>
      <w:r w:rsidRPr="00AC7BF5">
        <w:rPr>
          <w:lang w:val="ru-RU"/>
        </w:rPr>
        <w:t>Якщо</w:t>
      </w:r>
      <w:proofErr w:type="spellEnd"/>
      <w:r w:rsidRPr="00AC7BF5">
        <w:rPr>
          <w:lang w:val="ru-RU"/>
        </w:rPr>
        <w:t xml:space="preserve"> </w:t>
      </w:r>
      <w:r>
        <w:t>True</w:t>
      </w:r>
      <w:r w:rsidRPr="00AC7BF5">
        <w:rPr>
          <w:lang w:val="ru-RU"/>
        </w:rPr>
        <w:t xml:space="preserve">, </w:t>
      </w:r>
      <w:proofErr w:type="spellStart"/>
      <w:r w:rsidRPr="00AC7BF5">
        <w:rPr>
          <w:lang w:val="ru-RU"/>
        </w:rPr>
        <w:t>всі</w:t>
      </w:r>
      <w:proofErr w:type="spellEnd"/>
      <w:r w:rsidRPr="00AC7BF5">
        <w:rPr>
          <w:lang w:val="ru-RU"/>
        </w:rPr>
        <w:t xml:space="preserve"> </w:t>
      </w:r>
      <w:proofErr w:type="spellStart"/>
      <w:r w:rsidRPr="00AC7BF5">
        <w:rPr>
          <w:lang w:val="ru-RU"/>
        </w:rPr>
        <w:t>часи</w:t>
      </w:r>
      <w:proofErr w:type="spellEnd"/>
      <w:r w:rsidRPr="00AC7BF5">
        <w:rPr>
          <w:lang w:val="ru-RU"/>
        </w:rPr>
        <w:t xml:space="preserve"> </w:t>
      </w:r>
      <w:proofErr w:type="spellStart"/>
      <w:r w:rsidRPr="00AC7BF5">
        <w:rPr>
          <w:lang w:val="ru-RU"/>
        </w:rPr>
        <w:t>будуть</w:t>
      </w:r>
      <w:proofErr w:type="spellEnd"/>
      <w:r w:rsidRPr="00AC7BF5">
        <w:rPr>
          <w:lang w:val="ru-RU"/>
        </w:rPr>
        <w:t xml:space="preserve"> </w:t>
      </w:r>
      <w:proofErr w:type="spellStart"/>
      <w:r w:rsidRPr="00AC7BF5">
        <w:rPr>
          <w:lang w:val="ru-RU"/>
        </w:rPr>
        <w:t>зберігатися</w:t>
      </w:r>
      <w:proofErr w:type="spellEnd"/>
      <w:r w:rsidRPr="00AC7BF5">
        <w:rPr>
          <w:lang w:val="ru-RU"/>
        </w:rPr>
        <w:t xml:space="preserve"> в </w:t>
      </w:r>
      <w:r>
        <w:t>UTC</w:t>
      </w:r>
      <w:r w:rsidRPr="00AC7BF5">
        <w:rPr>
          <w:lang w:val="ru-RU"/>
        </w:rPr>
        <w:t>.</w:t>
      </w:r>
    </w:p>
    <w:p w14:paraId="74402FFF" w14:textId="77777777" w:rsidR="00E031C8" w:rsidRPr="00AC7BF5" w:rsidRDefault="00000000">
      <w:pPr>
        <w:rPr>
          <w:lang w:val="ru-RU"/>
        </w:rPr>
      </w:pPr>
      <w:r>
        <w:t>STATIC</w:t>
      </w:r>
      <w:r w:rsidRPr="00AC7BF5">
        <w:rPr>
          <w:lang w:val="ru-RU"/>
        </w:rPr>
        <w:t>_</w:t>
      </w:r>
      <w:r>
        <w:t>URL</w:t>
      </w:r>
      <w:r w:rsidRPr="00AC7BF5">
        <w:rPr>
          <w:lang w:val="ru-RU"/>
        </w:rPr>
        <w:t xml:space="preserve">: Шлях до </w:t>
      </w:r>
      <w:proofErr w:type="spellStart"/>
      <w:r w:rsidRPr="00AC7BF5">
        <w:rPr>
          <w:lang w:val="ru-RU"/>
        </w:rPr>
        <w:t>статичних</w:t>
      </w:r>
      <w:proofErr w:type="spellEnd"/>
      <w:r w:rsidRPr="00AC7BF5">
        <w:rPr>
          <w:lang w:val="ru-RU"/>
        </w:rPr>
        <w:t xml:space="preserve"> </w:t>
      </w:r>
      <w:proofErr w:type="spellStart"/>
      <w:r w:rsidRPr="00AC7BF5">
        <w:rPr>
          <w:lang w:val="ru-RU"/>
        </w:rPr>
        <w:t>файлів</w:t>
      </w:r>
      <w:proofErr w:type="spellEnd"/>
      <w:r w:rsidRPr="00AC7BF5">
        <w:rPr>
          <w:lang w:val="ru-RU"/>
        </w:rPr>
        <w:t xml:space="preserve"> (</w:t>
      </w:r>
      <w:r>
        <w:t>CSS</w:t>
      </w:r>
      <w:r w:rsidRPr="00AC7BF5">
        <w:rPr>
          <w:lang w:val="ru-RU"/>
        </w:rPr>
        <w:t xml:space="preserve">, </w:t>
      </w:r>
      <w:r>
        <w:t>JavaScript</w:t>
      </w:r>
      <w:r w:rsidRPr="00AC7BF5">
        <w:rPr>
          <w:lang w:val="ru-RU"/>
        </w:rPr>
        <w:t xml:space="preserve">, </w:t>
      </w:r>
      <w:proofErr w:type="spellStart"/>
      <w:r w:rsidRPr="00AC7BF5">
        <w:rPr>
          <w:lang w:val="ru-RU"/>
        </w:rPr>
        <w:t>зображення</w:t>
      </w:r>
      <w:proofErr w:type="spellEnd"/>
      <w:r w:rsidRPr="00AC7BF5">
        <w:rPr>
          <w:lang w:val="ru-RU"/>
        </w:rPr>
        <w:t xml:space="preserve">) </w:t>
      </w:r>
      <w:proofErr w:type="spellStart"/>
      <w:r w:rsidRPr="00AC7BF5">
        <w:rPr>
          <w:lang w:val="ru-RU"/>
        </w:rPr>
        <w:t>вашого</w:t>
      </w:r>
      <w:proofErr w:type="spellEnd"/>
      <w:r w:rsidRPr="00AC7BF5">
        <w:rPr>
          <w:lang w:val="ru-RU"/>
        </w:rPr>
        <w:t xml:space="preserve"> проекту. </w:t>
      </w:r>
      <w:proofErr w:type="spellStart"/>
      <w:r w:rsidRPr="00AC7BF5">
        <w:rPr>
          <w:lang w:val="ru-RU"/>
        </w:rPr>
        <w:t>Це</w:t>
      </w:r>
      <w:proofErr w:type="spellEnd"/>
      <w:r w:rsidRPr="00AC7BF5">
        <w:rPr>
          <w:lang w:val="ru-RU"/>
        </w:rPr>
        <w:t xml:space="preserve"> </w:t>
      </w:r>
      <w:r>
        <w:t>URL</w:t>
      </w:r>
      <w:r w:rsidRPr="00AC7BF5">
        <w:rPr>
          <w:lang w:val="ru-RU"/>
        </w:rPr>
        <w:t xml:space="preserve">, за </w:t>
      </w:r>
      <w:proofErr w:type="spellStart"/>
      <w:r w:rsidRPr="00AC7BF5">
        <w:rPr>
          <w:lang w:val="ru-RU"/>
        </w:rPr>
        <w:t>яким</w:t>
      </w:r>
      <w:proofErr w:type="spellEnd"/>
      <w:r w:rsidRPr="00AC7BF5">
        <w:rPr>
          <w:lang w:val="ru-RU"/>
        </w:rPr>
        <w:t xml:space="preserve"> вони </w:t>
      </w:r>
      <w:proofErr w:type="spellStart"/>
      <w:r w:rsidRPr="00AC7BF5">
        <w:rPr>
          <w:lang w:val="ru-RU"/>
        </w:rPr>
        <w:t>будуть</w:t>
      </w:r>
      <w:proofErr w:type="spellEnd"/>
      <w:r w:rsidRPr="00AC7BF5">
        <w:rPr>
          <w:lang w:val="ru-RU"/>
        </w:rPr>
        <w:t xml:space="preserve"> </w:t>
      </w:r>
      <w:proofErr w:type="spellStart"/>
      <w:r w:rsidRPr="00AC7BF5">
        <w:rPr>
          <w:lang w:val="ru-RU"/>
        </w:rPr>
        <w:t>доступні</w:t>
      </w:r>
      <w:proofErr w:type="spellEnd"/>
      <w:r w:rsidRPr="00AC7BF5">
        <w:rPr>
          <w:lang w:val="ru-RU"/>
        </w:rPr>
        <w:t>.</w:t>
      </w:r>
    </w:p>
    <w:p w14:paraId="5D7E45DE" w14:textId="77777777" w:rsidR="00E031C8" w:rsidRPr="00AC7BF5" w:rsidRDefault="00000000">
      <w:pPr>
        <w:rPr>
          <w:lang w:val="ru-RU"/>
        </w:rPr>
      </w:pPr>
      <w:r>
        <w:t>DEFAULT</w:t>
      </w:r>
      <w:r w:rsidRPr="00AC7BF5">
        <w:rPr>
          <w:lang w:val="ru-RU"/>
        </w:rPr>
        <w:t>_</w:t>
      </w:r>
      <w:r>
        <w:t>AUTO</w:t>
      </w:r>
      <w:r w:rsidRPr="00AC7BF5">
        <w:rPr>
          <w:lang w:val="ru-RU"/>
        </w:rPr>
        <w:t>_</w:t>
      </w:r>
      <w:r>
        <w:t>FIELD</w:t>
      </w:r>
      <w:r w:rsidRPr="00AC7BF5">
        <w:rPr>
          <w:lang w:val="ru-RU"/>
        </w:rPr>
        <w:t xml:space="preserve">: </w:t>
      </w:r>
      <w:proofErr w:type="spellStart"/>
      <w:r w:rsidRPr="00AC7BF5">
        <w:rPr>
          <w:lang w:val="ru-RU"/>
        </w:rPr>
        <w:t>Визначає</w:t>
      </w:r>
      <w:proofErr w:type="spellEnd"/>
      <w:r w:rsidRPr="00AC7BF5">
        <w:rPr>
          <w:lang w:val="ru-RU"/>
        </w:rPr>
        <w:t xml:space="preserve"> тип </w:t>
      </w:r>
      <w:proofErr w:type="spellStart"/>
      <w:r w:rsidRPr="00AC7BF5">
        <w:rPr>
          <w:lang w:val="ru-RU"/>
        </w:rPr>
        <w:t>автоматичних</w:t>
      </w:r>
      <w:proofErr w:type="spellEnd"/>
      <w:r w:rsidRPr="00AC7BF5">
        <w:rPr>
          <w:lang w:val="ru-RU"/>
        </w:rPr>
        <w:t xml:space="preserve"> </w:t>
      </w:r>
      <w:proofErr w:type="spellStart"/>
      <w:r w:rsidRPr="00AC7BF5">
        <w:rPr>
          <w:lang w:val="ru-RU"/>
        </w:rPr>
        <w:t>полів</w:t>
      </w:r>
      <w:proofErr w:type="spellEnd"/>
      <w:r w:rsidRPr="00AC7BF5">
        <w:rPr>
          <w:lang w:val="ru-RU"/>
        </w:rPr>
        <w:t xml:space="preserve"> </w:t>
      </w:r>
      <w:proofErr w:type="spellStart"/>
      <w:r w:rsidRPr="00AC7BF5">
        <w:rPr>
          <w:lang w:val="ru-RU"/>
        </w:rPr>
        <w:t>первинних</w:t>
      </w:r>
      <w:proofErr w:type="spellEnd"/>
      <w:r w:rsidRPr="00AC7BF5">
        <w:rPr>
          <w:lang w:val="ru-RU"/>
        </w:rPr>
        <w:t xml:space="preserve"> </w:t>
      </w:r>
      <w:proofErr w:type="spellStart"/>
      <w:r w:rsidRPr="00AC7BF5">
        <w:rPr>
          <w:lang w:val="ru-RU"/>
        </w:rPr>
        <w:t>ключів</w:t>
      </w:r>
      <w:proofErr w:type="spellEnd"/>
      <w:r w:rsidRPr="00AC7BF5">
        <w:rPr>
          <w:lang w:val="ru-RU"/>
        </w:rPr>
        <w:t xml:space="preserve"> для моделей. У </w:t>
      </w:r>
      <w:proofErr w:type="spellStart"/>
      <w:r w:rsidRPr="00AC7BF5">
        <w:rPr>
          <w:lang w:val="ru-RU"/>
        </w:rPr>
        <w:t>даному</w:t>
      </w:r>
      <w:proofErr w:type="spellEnd"/>
      <w:r w:rsidRPr="00AC7BF5">
        <w:rPr>
          <w:lang w:val="ru-RU"/>
        </w:rPr>
        <w:t xml:space="preserve"> </w:t>
      </w:r>
      <w:proofErr w:type="spellStart"/>
      <w:r w:rsidRPr="00AC7BF5">
        <w:rPr>
          <w:lang w:val="ru-RU"/>
        </w:rPr>
        <w:t>випадку</w:t>
      </w:r>
      <w:proofErr w:type="spellEnd"/>
      <w:r w:rsidRPr="00AC7BF5">
        <w:rPr>
          <w:lang w:val="ru-RU"/>
        </w:rPr>
        <w:t xml:space="preserve"> </w:t>
      </w:r>
      <w:proofErr w:type="spellStart"/>
      <w:r w:rsidRPr="00AC7BF5">
        <w:rPr>
          <w:lang w:val="ru-RU"/>
        </w:rPr>
        <w:t>використовується</w:t>
      </w:r>
      <w:proofErr w:type="spellEnd"/>
      <w:r w:rsidRPr="00AC7BF5">
        <w:rPr>
          <w:lang w:val="ru-RU"/>
        </w:rPr>
        <w:t xml:space="preserve"> тип </w:t>
      </w:r>
      <w:proofErr w:type="spellStart"/>
      <w:r>
        <w:t>BigAutoField</w:t>
      </w:r>
      <w:proofErr w:type="spellEnd"/>
      <w:r w:rsidRPr="00AC7BF5">
        <w:rPr>
          <w:lang w:val="ru-RU"/>
        </w:rPr>
        <w:t xml:space="preserve">, </w:t>
      </w:r>
      <w:proofErr w:type="spellStart"/>
      <w:r w:rsidRPr="00AC7BF5">
        <w:rPr>
          <w:lang w:val="ru-RU"/>
        </w:rPr>
        <w:t>що</w:t>
      </w:r>
      <w:proofErr w:type="spellEnd"/>
      <w:r w:rsidRPr="00AC7BF5">
        <w:rPr>
          <w:lang w:val="ru-RU"/>
        </w:rPr>
        <w:t xml:space="preserve"> </w:t>
      </w:r>
      <w:proofErr w:type="spellStart"/>
      <w:r w:rsidRPr="00AC7BF5">
        <w:rPr>
          <w:lang w:val="ru-RU"/>
        </w:rPr>
        <w:t>дозволяє</w:t>
      </w:r>
      <w:proofErr w:type="spellEnd"/>
      <w:r w:rsidRPr="00AC7BF5">
        <w:rPr>
          <w:lang w:val="ru-RU"/>
        </w:rPr>
        <w:t xml:space="preserve"> </w:t>
      </w:r>
      <w:proofErr w:type="spellStart"/>
      <w:r w:rsidRPr="00AC7BF5">
        <w:rPr>
          <w:lang w:val="ru-RU"/>
        </w:rPr>
        <w:t>генерувати</w:t>
      </w:r>
      <w:proofErr w:type="spellEnd"/>
      <w:r w:rsidRPr="00AC7BF5">
        <w:rPr>
          <w:lang w:val="ru-RU"/>
        </w:rPr>
        <w:t xml:space="preserve"> </w:t>
      </w:r>
      <w:proofErr w:type="spellStart"/>
      <w:r w:rsidRPr="00AC7BF5">
        <w:rPr>
          <w:lang w:val="ru-RU"/>
        </w:rPr>
        <w:t>великі</w:t>
      </w:r>
      <w:proofErr w:type="spellEnd"/>
      <w:r w:rsidRPr="00AC7BF5">
        <w:rPr>
          <w:lang w:val="ru-RU"/>
        </w:rPr>
        <w:t xml:space="preserve"> </w:t>
      </w:r>
      <w:proofErr w:type="spellStart"/>
      <w:r w:rsidRPr="00AC7BF5">
        <w:rPr>
          <w:lang w:val="ru-RU"/>
        </w:rPr>
        <w:t>цілі</w:t>
      </w:r>
      <w:proofErr w:type="spellEnd"/>
      <w:r w:rsidRPr="00AC7BF5">
        <w:rPr>
          <w:lang w:val="ru-RU"/>
        </w:rPr>
        <w:t xml:space="preserve"> числа для </w:t>
      </w:r>
      <w:proofErr w:type="spellStart"/>
      <w:r w:rsidRPr="00AC7BF5">
        <w:rPr>
          <w:lang w:val="ru-RU"/>
        </w:rPr>
        <w:t>первинних</w:t>
      </w:r>
      <w:proofErr w:type="spellEnd"/>
      <w:r w:rsidRPr="00AC7BF5">
        <w:rPr>
          <w:lang w:val="ru-RU"/>
        </w:rPr>
        <w:t xml:space="preserve"> </w:t>
      </w:r>
      <w:proofErr w:type="spellStart"/>
      <w:r w:rsidRPr="00AC7BF5">
        <w:rPr>
          <w:lang w:val="ru-RU"/>
        </w:rPr>
        <w:t>ключів</w:t>
      </w:r>
      <w:proofErr w:type="spellEnd"/>
      <w:r w:rsidRPr="00AC7BF5">
        <w:rPr>
          <w:lang w:val="ru-RU"/>
        </w:rPr>
        <w:t>.</w:t>
      </w:r>
    </w:p>
    <w:p w14:paraId="504B35C8" w14:textId="77777777" w:rsidR="00E031C8" w:rsidRPr="00AC7BF5" w:rsidRDefault="00000000">
      <w:pPr>
        <w:pStyle w:val="1"/>
        <w:rPr>
          <w:lang w:val="ru-RU"/>
        </w:rPr>
      </w:pPr>
      <w:proofErr w:type="spellStart"/>
      <w:r w:rsidRPr="00AC7BF5">
        <w:rPr>
          <w:lang w:val="ru-RU"/>
        </w:rPr>
        <w:lastRenderedPageBreak/>
        <w:t>Заливання</w:t>
      </w:r>
      <w:proofErr w:type="spellEnd"/>
      <w:r w:rsidRPr="00AC7BF5">
        <w:rPr>
          <w:lang w:val="ru-RU"/>
        </w:rPr>
        <w:t xml:space="preserve"> проекту на </w:t>
      </w:r>
      <w:r>
        <w:t>git</w:t>
      </w:r>
    </w:p>
    <w:p w14:paraId="0270D4BA" w14:textId="77777777" w:rsidR="00AC7BF5" w:rsidRDefault="00AC7BF5">
      <w:pPr>
        <w:pStyle w:val="1"/>
        <w:rPr>
          <w:rFonts w:asciiTheme="minorHAnsi" w:hAnsiTheme="minorHAnsi"/>
          <w:b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699E">
        <w:drawing>
          <wp:inline distT="0" distB="0" distL="0" distR="0" wp14:anchorId="368D16BC" wp14:editId="555AA12B">
            <wp:extent cx="5486400" cy="896708"/>
            <wp:effectExtent l="0" t="0" r="0" b="0"/>
            <wp:docPr id="1742192721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192721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96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9DDD5" w14:textId="6C0477B2" w:rsidR="00E031C8" w:rsidRPr="00AC7BF5" w:rsidRDefault="00000000">
      <w:pPr>
        <w:pStyle w:val="1"/>
        <w:rPr>
          <w:lang w:val="ru-RU"/>
        </w:rPr>
      </w:pPr>
      <w:proofErr w:type="spellStart"/>
      <w:proofErr w:type="gramStart"/>
      <w:r w:rsidRPr="00AC7BF5">
        <w:rPr>
          <w:rFonts w:asciiTheme="minorHAnsi" w:hAnsiTheme="minorHAnsi"/>
          <w:b w:val="0"/>
          <w:color w:val="000000" w:themeColor="text1"/>
          <w:sz w:val="24"/>
          <w:szCs w:val="2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Створення</w:t>
      </w:r>
      <w:proofErr w:type="spellEnd"/>
      <w:r w:rsidRPr="00AC7BF5">
        <w:rPr>
          <w:rFonts w:asciiTheme="minorHAnsi" w:hAnsiTheme="minorHAnsi"/>
          <w:b w:val="0"/>
          <w:color w:val="000000" w:themeColor="text1"/>
          <w:sz w:val="24"/>
          <w:szCs w:val="2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.</w:t>
      </w:r>
      <w:proofErr w:type="spellStart"/>
      <w:r w:rsidRPr="00AC7BF5">
        <w:rPr>
          <w:rFonts w:asciiTheme="minorHAnsi" w:hAnsiTheme="minorHAnsi"/>
          <w:b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gitignore</w:t>
      </w:r>
      <w:proofErr w:type="spellEnd"/>
      <w:proofErr w:type="gramEnd"/>
    </w:p>
    <w:p w14:paraId="39D02226" w14:textId="77777777" w:rsidR="00E031C8" w:rsidRPr="00AC7BF5" w:rsidRDefault="00000000">
      <w:pPr>
        <w:rPr>
          <w:lang w:val="ru-RU"/>
        </w:rPr>
      </w:pPr>
      <w:proofErr w:type="spellStart"/>
      <w:r>
        <w:t>myvenv</w:t>
      </w:r>
      <w:proofErr w:type="spellEnd"/>
      <w:r w:rsidRPr="00AC7BF5">
        <w:rPr>
          <w:lang w:val="ru-RU"/>
        </w:rPr>
        <w:t>/</w:t>
      </w:r>
    </w:p>
    <w:p w14:paraId="00BAE9B2" w14:textId="77777777" w:rsidR="00E031C8" w:rsidRPr="00AC7BF5" w:rsidRDefault="00000000">
      <w:pPr>
        <w:rPr>
          <w:lang w:val="ru-RU"/>
        </w:rPr>
      </w:pPr>
      <w:r w:rsidRPr="00AC7BF5">
        <w:rPr>
          <w:lang w:val="ru-RU"/>
        </w:rPr>
        <w:t>*.</w:t>
      </w:r>
      <w:proofErr w:type="spellStart"/>
      <w:r>
        <w:t>pyc</w:t>
      </w:r>
      <w:proofErr w:type="spellEnd"/>
    </w:p>
    <w:p w14:paraId="2DEC56E2" w14:textId="77777777" w:rsidR="00AC7BF5" w:rsidRDefault="00AC7BF5">
      <w:pPr>
        <w:pStyle w:val="1"/>
      </w:pPr>
      <w:r w:rsidRPr="005A699E">
        <w:drawing>
          <wp:inline distT="0" distB="0" distL="0" distR="0" wp14:anchorId="6FD8F04A" wp14:editId="50CA63B9">
            <wp:extent cx="5486400" cy="1837988"/>
            <wp:effectExtent l="0" t="0" r="0" b="0"/>
            <wp:docPr id="20671721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1721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37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699E">
        <w:drawing>
          <wp:inline distT="0" distB="0" distL="0" distR="0" wp14:anchorId="51F215FA" wp14:editId="73BB7DD5">
            <wp:extent cx="5486400" cy="1318378"/>
            <wp:effectExtent l="0" t="0" r="0" b="0"/>
            <wp:docPr id="1775255519" name="Рисунок 1" descr="Изображение выглядит как текст, снимок экрана, Шрифт, черн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255519" name="Рисунок 1" descr="Изображение выглядит как текст, снимок экрана, Шрифт, черный&#10;&#10;Контент, сгенерированный ИИ, может содержать ошибки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1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18DB6" w14:textId="77777777" w:rsidR="00AC7BF5" w:rsidRDefault="00AC7BF5">
      <w:pPr>
        <w:pStyle w:val="1"/>
      </w:pPr>
    </w:p>
    <w:p w14:paraId="36130286" w14:textId="51364506" w:rsidR="00E031C8" w:rsidRPr="00AC7BF5" w:rsidRDefault="00000000">
      <w:pPr>
        <w:pStyle w:val="1"/>
        <w:rPr>
          <w:lang w:val="ru-RU"/>
        </w:rPr>
      </w:pPr>
      <w:proofErr w:type="spellStart"/>
      <w:r w:rsidRPr="00AC7BF5">
        <w:rPr>
          <w:lang w:val="ru-RU"/>
        </w:rPr>
        <w:t>Контрольні</w:t>
      </w:r>
      <w:proofErr w:type="spellEnd"/>
      <w:r w:rsidRPr="00AC7BF5">
        <w:rPr>
          <w:lang w:val="ru-RU"/>
        </w:rPr>
        <w:t xml:space="preserve"> </w:t>
      </w:r>
      <w:proofErr w:type="spellStart"/>
      <w:r w:rsidRPr="00AC7BF5">
        <w:rPr>
          <w:lang w:val="ru-RU"/>
        </w:rPr>
        <w:t>запитання</w:t>
      </w:r>
      <w:proofErr w:type="spellEnd"/>
    </w:p>
    <w:p w14:paraId="12549647" w14:textId="6146EF61" w:rsidR="00E031C8" w:rsidRPr="00AC7BF5" w:rsidRDefault="00000000">
      <w:pPr>
        <w:rPr>
          <w:lang w:val="ru-RU"/>
        </w:rPr>
      </w:pPr>
      <w:r w:rsidRPr="00AC7BF5">
        <w:rPr>
          <w:lang w:val="ru-RU"/>
        </w:rPr>
        <w:t xml:space="preserve">1. </w:t>
      </w:r>
      <w:proofErr w:type="spellStart"/>
      <w:r w:rsidRPr="00AC7BF5">
        <w:rPr>
          <w:lang w:val="ru-RU"/>
        </w:rPr>
        <w:t>Що</w:t>
      </w:r>
      <w:proofErr w:type="spellEnd"/>
      <w:r w:rsidRPr="00AC7BF5">
        <w:rPr>
          <w:lang w:val="ru-RU"/>
        </w:rPr>
        <w:t xml:space="preserve"> </w:t>
      </w:r>
      <w:proofErr w:type="spellStart"/>
      <w:r w:rsidRPr="00AC7BF5">
        <w:rPr>
          <w:lang w:val="ru-RU"/>
        </w:rPr>
        <w:t>таке</w:t>
      </w:r>
      <w:proofErr w:type="spellEnd"/>
      <w:r w:rsidRPr="00AC7BF5">
        <w:rPr>
          <w:lang w:val="ru-RU"/>
        </w:rPr>
        <w:t xml:space="preserve"> </w:t>
      </w:r>
      <w:r>
        <w:t>Django</w:t>
      </w:r>
      <w:r w:rsidRPr="00AC7BF5">
        <w:rPr>
          <w:lang w:val="ru-RU"/>
        </w:rPr>
        <w:t>?</w:t>
      </w:r>
    </w:p>
    <w:p w14:paraId="5215D771" w14:textId="77777777" w:rsidR="00E031C8" w:rsidRPr="00AC7BF5" w:rsidRDefault="00000000">
      <w:pPr>
        <w:rPr>
          <w:lang w:val="ru-RU"/>
        </w:rPr>
      </w:pPr>
      <w:r>
        <w:t>Django</w:t>
      </w:r>
      <w:r w:rsidRPr="00AC7BF5">
        <w:rPr>
          <w:lang w:val="ru-RU"/>
        </w:rPr>
        <w:t xml:space="preserve"> — </w:t>
      </w:r>
      <w:proofErr w:type="spellStart"/>
      <w:r w:rsidRPr="00AC7BF5">
        <w:rPr>
          <w:lang w:val="ru-RU"/>
        </w:rPr>
        <w:t>це</w:t>
      </w:r>
      <w:proofErr w:type="spellEnd"/>
      <w:r w:rsidRPr="00AC7BF5">
        <w:rPr>
          <w:lang w:val="ru-RU"/>
        </w:rPr>
        <w:t xml:space="preserve"> </w:t>
      </w:r>
      <w:proofErr w:type="spellStart"/>
      <w:r w:rsidRPr="00AC7BF5">
        <w:rPr>
          <w:lang w:val="ru-RU"/>
        </w:rPr>
        <w:t>високорівневий</w:t>
      </w:r>
      <w:proofErr w:type="spellEnd"/>
      <w:r w:rsidRPr="00AC7BF5">
        <w:rPr>
          <w:lang w:val="ru-RU"/>
        </w:rPr>
        <w:t xml:space="preserve"> веб-фреймворк для </w:t>
      </w:r>
      <w:proofErr w:type="spellStart"/>
      <w:r w:rsidRPr="00AC7BF5">
        <w:rPr>
          <w:lang w:val="ru-RU"/>
        </w:rPr>
        <w:t>розробки</w:t>
      </w:r>
      <w:proofErr w:type="spellEnd"/>
      <w:r w:rsidRPr="00AC7BF5">
        <w:rPr>
          <w:lang w:val="ru-RU"/>
        </w:rPr>
        <w:t xml:space="preserve"> веб-</w:t>
      </w:r>
      <w:proofErr w:type="spellStart"/>
      <w:r w:rsidRPr="00AC7BF5">
        <w:rPr>
          <w:lang w:val="ru-RU"/>
        </w:rPr>
        <w:t>додатків</w:t>
      </w:r>
      <w:proofErr w:type="spellEnd"/>
      <w:r w:rsidRPr="00AC7BF5">
        <w:rPr>
          <w:lang w:val="ru-RU"/>
        </w:rPr>
        <w:t xml:space="preserve"> на </w:t>
      </w:r>
      <w:proofErr w:type="spellStart"/>
      <w:r w:rsidRPr="00AC7BF5">
        <w:rPr>
          <w:lang w:val="ru-RU"/>
        </w:rPr>
        <w:t>мові</w:t>
      </w:r>
      <w:proofErr w:type="spellEnd"/>
      <w:r w:rsidRPr="00AC7BF5">
        <w:rPr>
          <w:lang w:val="ru-RU"/>
        </w:rPr>
        <w:t xml:space="preserve"> </w:t>
      </w:r>
      <w:r>
        <w:t>Python</w:t>
      </w:r>
      <w:r w:rsidRPr="00AC7BF5">
        <w:rPr>
          <w:lang w:val="ru-RU"/>
        </w:rPr>
        <w:t xml:space="preserve">. </w:t>
      </w:r>
      <w:proofErr w:type="spellStart"/>
      <w:r w:rsidRPr="00AC7BF5">
        <w:rPr>
          <w:lang w:val="ru-RU"/>
        </w:rPr>
        <w:t>Його</w:t>
      </w:r>
      <w:proofErr w:type="spellEnd"/>
      <w:r w:rsidRPr="00AC7BF5">
        <w:rPr>
          <w:lang w:val="ru-RU"/>
        </w:rPr>
        <w:t xml:space="preserve"> </w:t>
      </w:r>
      <w:proofErr w:type="spellStart"/>
      <w:r w:rsidRPr="00AC7BF5">
        <w:rPr>
          <w:lang w:val="ru-RU"/>
        </w:rPr>
        <w:t>основна</w:t>
      </w:r>
      <w:proofErr w:type="spellEnd"/>
      <w:r w:rsidRPr="00AC7BF5">
        <w:rPr>
          <w:lang w:val="ru-RU"/>
        </w:rPr>
        <w:t xml:space="preserve"> мета — </w:t>
      </w:r>
      <w:proofErr w:type="spellStart"/>
      <w:r w:rsidRPr="00AC7BF5">
        <w:rPr>
          <w:lang w:val="ru-RU"/>
        </w:rPr>
        <w:t>спрощення</w:t>
      </w:r>
      <w:proofErr w:type="spellEnd"/>
      <w:r w:rsidRPr="00AC7BF5">
        <w:rPr>
          <w:lang w:val="ru-RU"/>
        </w:rPr>
        <w:t xml:space="preserve"> </w:t>
      </w:r>
      <w:proofErr w:type="spellStart"/>
      <w:r w:rsidRPr="00AC7BF5">
        <w:rPr>
          <w:lang w:val="ru-RU"/>
        </w:rPr>
        <w:t>створення</w:t>
      </w:r>
      <w:proofErr w:type="spellEnd"/>
      <w:r w:rsidRPr="00AC7BF5">
        <w:rPr>
          <w:lang w:val="ru-RU"/>
        </w:rPr>
        <w:t xml:space="preserve"> </w:t>
      </w:r>
      <w:proofErr w:type="spellStart"/>
      <w:r w:rsidRPr="00AC7BF5">
        <w:rPr>
          <w:lang w:val="ru-RU"/>
        </w:rPr>
        <w:t>складних</w:t>
      </w:r>
      <w:proofErr w:type="spellEnd"/>
      <w:r w:rsidRPr="00AC7BF5">
        <w:rPr>
          <w:lang w:val="ru-RU"/>
        </w:rPr>
        <w:t xml:space="preserve"> веб-</w:t>
      </w:r>
      <w:proofErr w:type="spellStart"/>
      <w:r w:rsidRPr="00AC7BF5">
        <w:rPr>
          <w:lang w:val="ru-RU"/>
        </w:rPr>
        <w:t>сайтів</w:t>
      </w:r>
      <w:proofErr w:type="spellEnd"/>
      <w:r w:rsidRPr="00AC7BF5">
        <w:rPr>
          <w:lang w:val="ru-RU"/>
        </w:rPr>
        <w:t xml:space="preserve"> шляхом </w:t>
      </w:r>
      <w:proofErr w:type="spellStart"/>
      <w:r w:rsidRPr="00AC7BF5">
        <w:rPr>
          <w:lang w:val="ru-RU"/>
        </w:rPr>
        <w:t>забезпечення</w:t>
      </w:r>
      <w:proofErr w:type="spellEnd"/>
      <w:r w:rsidRPr="00AC7BF5">
        <w:rPr>
          <w:lang w:val="ru-RU"/>
        </w:rPr>
        <w:t xml:space="preserve"> </w:t>
      </w:r>
      <w:proofErr w:type="spellStart"/>
      <w:r w:rsidRPr="00AC7BF5">
        <w:rPr>
          <w:lang w:val="ru-RU"/>
        </w:rPr>
        <w:t>великої</w:t>
      </w:r>
      <w:proofErr w:type="spellEnd"/>
      <w:r w:rsidRPr="00AC7BF5">
        <w:rPr>
          <w:lang w:val="ru-RU"/>
        </w:rPr>
        <w:t xml:space="preserve"> </w:t>
      </w:r>
      <w:proofErr w:type="spellStart"/>
      <w:r w:rsidRPr="00AC7BF5">
        <w:rPr>
          <w:lang w:val="ru-RU"/>
        </w:rPr>
        <w:t>кількості</w:t>
      </w:r>
      <w:proofErr w:type="spellEnd"/>
      <w:r w:rsidRPr="00AC7BF5">
        <w:rPr>
          <w:lang w:val="ru-RU"/>
        </w:rPr>
        <w:t xml:space="preserve"> </w:t>
      </w:r>
      <w:proofErr w:type="spellStart"/>
      <w:r w:rsidRPr="00AC7BF5">
        <w:rPr>
          <w:lang w:val="ru-RU"/>
        </w:rPr>
        <w:t>вбудованих</w:t>
      </w:r>
      <w:proofErr w:type="spellEnd"/>
      <w:r w:rsidRPr="00AC7BF5">
        <w:rPr>
          <w:lang w:val="ru-RU"/>
        </w:rPr>
        <w:t xml:space="preserve"> </w:t>
      </w:r>
      <w:proofErr w:type="spellStart"/>
      <w:r w:rsidRPr="00AC7BF5">
        <w:rPr>
          <w:lang w:val="ru-RU"/>
        </w:rPr>
        <w:t>інструментів</w:t>
      </w:r>
      <w:proofErr w:type="spellEnd"/>
      <w:r w:rsidRPr="00AC7BF5">
        <w:rPr>
          <w:lang w:val="ru-RU"/>
        </w:rPr>
        <w:t xml:space="preserve"> для </w:t>
      </w:r>
      <w:proofErr w:type="spellStart"/>
      <w:r w:rsidRPr="00AC7BF5">
        <w:rPr>
          <w:lang w:val="ru-RU"/>
        </w:rPr>
        <w:t>обробки</w:t>
      </w:r>
      <w:proofErr w:type="spellEnd"/>
      <w:r w:rsidRPr="00AC7BF5">
        <w:rPr>
          <w:lang w:val="ru-RU"/>
        </w:rPr>
        <w:t xml:space="preserve"> таких задач, як </w:t>
      </w:r>
      <w:proofErr w:type="spellStart"/>
      <w:r w:rsidRPr="00AC7BF5">
        <w:rPr>
          <w:lang w:val="ru-RU"/>
        </w:rPr>
        <w:t>аутентифікація</w:t>
      </w:r>
      <w:proofErr w:type="spellEnd"/>
      <w:r w:rsidRPr="00AC7BF5">
        <w:rPr>
          <w:lang w:val="ru-RU"/>
        </w:rPr>
        <w:t xml:space="preserve">, </w:t>
      </w:r>
      <w:proofErr w:type="spellStart"/>
      <w:r w:rsidRPr="00AC7BF5">
        <w:rPr>
          <w:lang w:val="ru-RU"/>
        </w:rPr>
        <w:t>маршрутизація</w:t>
      </w:r>
      <w:proofErr w:type="spellEnd"/>
      <w:r w:rsidRPr="00AC7BF5">
        <w:rPr>
          <w:lang w:val="ru-RU"/>
        </w:rPr>
        <w:t xml:space="preserve"> </w:t>
      </w:r>
      <w:r>
        <w:t>URL</w:t>
      </w:r>
      <w:r w:rsidRPr="00AC7BF5">
        <w:rPr>
          <w:lang w:val="ru-RU"/>
        </w:rPr>
        <w:t>-</w:t>
      </w:r>
      <w:proofErr w:type="spellStart"/>
      <w:r w:rsidRPr="00AC7BF5">
        <w:rPr>
          <w:lang w:val="ru-RU"/>
        </w:rPr>
        <w:t>ів</w:t>
      </w:r>
      <w:proofErr w:type="spellEnd"/>
      <w:r w:rsidRPr="00AC7BF5">
        <w:rPr>
          <w:lang w:val="ru-RU"/>
        </w:rPr>
        <w:t xml:space="preserve">, </w:t>
      </w:r>
      <w:proofErr w:type="spellStart"/>
      <w:r w:rsidRPr="00AC7BF5">
        <w:rPr>
          <w:lang w:val="ru-RU"/>
        </w:rPr>
        <w:t>підключення</w:t>
      </w:r>
      <w:proofErr w:type="spellEnd"/>
      <w:r w:rsidRPr="00AC7BF5">
        <w:rPr>
          <w:lang w:val="ru-RU"/>
        </w:rPr>
        <w:t xml:space="preserve"> до </w:t>
      </w:r>
      <w:proofErr w:type="spellStart"/>
      <w:r w:rsidRPr="00AC7BF5">
        <w:rPr>
          <w:lang w:val="ru-RU"/>
        </w:rPr>
        <w:t>бази</w:t>
      </w:r>
      <w:proofErr w:type="spellEnd"/>
      <w:r w:rsidRPr="00AC7BF5">
        <w:rPr>
          <w:lang w:val="ru-RU"/>
        </w:rPr>
        <w:t xml:space="preserve"> </w:t>
      </w:r>
      <w:proofErr w:type="spellStart"/>
      <w:r w:rsidRPr="00AC7BF5">
        <w:rPr>
          <w:lang w:val="ru-RU"/>
        </w:rPr>
        <w:t>даних</w:t>
      </w:r>
      <w:proofErr w:type="spellEnd"/>
      <w:r w:rsidRPr="00AC7BF5">
        <w:rPr>
          <w:lang w:val="ru-RU"/>
        </w:rPr>
        <w:t xml:space="preserve">, форма </w:t>
      </w:r>
      <w:proofErr w:type="spellStart"/>
      <w:r w:rsidRPr="00AC7BF5">
        <w:rPr>
          <w:lang w:val="ru-RU"/>
        </w:rPr>
        <w:t>обробки</w:t>
      </w:r>
      <w:proofErr w:type="spellEnd"/>
      <w:r w:rsidRPr="00AC7BF5">
        <w:rPr>
          <w:lang w:val="ru-RU"/>
        </w:rPr>
        <w:t xml:space="preserve">, </w:t>
      </w:r>
      <w:proofErr w:type="spellStart"/>
      <w:r w:rsidRPr="00AC7BF5">
        <w:rPr>
          <w:lang w:val="ru-RU"/>
        </w:rPr>
        <w:lastRenderedPageBreak/>
        <w:t>безпека</w:t>
      </w:r>
      <w:proofErr w:type="spellEnd"/>
      <w:r w:rsidRPr="00AC7BF5">
        <w:rPr>
          <w:lang w:val="ru-RU"/>
        </w:rPr>
        <w:t xml:space="preserve"> та </w:t>
      </w:r>
      <w:proofErr w:type="spellStart"/>
      <w:r w:rsidRPr="00AC7BF5">
        <w:rPr>
          <w:lang w:val="ru-RU"/>
        </w:rPr>
        <w:t>інші</w:t>
      </w:r>
      <w:proofErr w:type="spellEnd"/>
      <w:r w:rsidRPr="00AC7BF5">
        <w:rPr>
          <w:lang w:val="ru-RU"/>
        </w:rPr>
        <w:t xml:space="preserve">. </w:t>
      </w:r>
      <w:r>
        <w:t>Django</w:t>
      </w:r>
      <w:r w:rsidRPr="00AC7BF5">
        <w:rPr>
          <w:lang w:val="ru-RU"/>
        </w:rPr>
        <w:t xml:space="preserve"> </w:t>
      </w:r>
      <w:proofErr w:type="spellStart"/>
      <w:r w:rsidRPr="00AC7BF5">
        <w:rPr>
          <w:lang w:val="ru-RU"/>
        </w:rPr>
        <w:t>слідує</w:t>
      </w:r>
      <w:proofErr w:type="spellEnd"/>
      <w:r w:rsidRPr="00AC7BF5">
        <w:rPr>
          <w:lang w:val="ru-RU"/>
        </w:rPr>
        <w:t xml:space="preserve"> принципам </w:t>
      </w:r>
      <w:r>
        <w:t>DRY</w:t>
      </w:r>
      <w:r w:rsidRPr="00AC7BF5">
        <w:rPr>
          <w:lang w:val="ru-RU"/>
        </w:rPr>
        <w:t xml:space="preserve"> (</w:t>
      </w:r>
      <w:r>
        <w:t>Don</w:t>
      </w:r>
      <w:r w:rsidRPr="00AC7BF5">
        <w:rPr>
          <w:lang w:val="ru-RU"/>
        </w:rPr>
        <w:t>’</w:t>
      </w:r>
      <w:r>
        <w:t>t</w:t>
      </w:r>
      <w:r w:rsidRPr="00AC7BF5">
        <w:rPr>
          <w:lang w:val="ru-RU"/>
        </w:rPr>
        <w:t xml:space="preserve"> </w:t>
      </w:r>
      <w:r>
        <w:t>Repeat</w:t>
      </w:r>
      <w:r w:rsidRPr="00AC7BF5">
        <w:rPr>
          <w:lang w:val="ru-RU"/>
        </w:rPr>
        <w:t xml:space="preserve"> </w:t>
      </w:r>
      <w:r>
        <w:t>Yourself</w:t>
      </w:r>
      <w:r w:rsidRPr="00AC7BF5">
        <w:rPr>
          <w:lang w:val="ru-RU"/>
        </w:rPr>
        <w:t xml:space="preserve">), </w:t>
      </w:r>
      <w:proofErr w:type="spellStart"/>
      <w:r w:rsidRPr="00AC7BF5">
        <w:rPr>
          <w:lang w:val="ru-RU"/>
        </w:rPr>
        <w:t>що</w:t>
      </w:r>
      <w:proofErr w:type="spellEnd"/>
      <w:r w:rsidRPr="00AC7BF5">
        <w:rPr>
          <w:lang w:val="ru-RU"/>
        </w:rPr>
        <w:t xml:space="preserve"> </w:t>
      </w:r>
      <w:proofErr w:type="spellStart"/>
      <w:r w:rsidRPr="00AC7BF5">
        <w:rPr>
          <w:lang w:val="ru-RU"/>
        </w:rPr>
        <w:t>сприяє</w:t>
      </w:r>
      <w:proofErr w:type="spellEnd"/>
      <w:r w:rsidRPr="00AC7BF5">
        <w:rPr>
          <w:lang w:val="ru-RU"/>
        </w:rPr>
        <w:t xml:space="preserve"> </w:t>
      </w:r>
      <w:proofErr w:type="spellStart"/>
      <w:r w:rsidRPr="00AC7BF5">
        <w:rPr>
          <w:lang w:val="ru-RU"/>
        </w:rPr>
        <w:t>зменшенню</w:t>
      </w:r>
      <w:proofErr w:type="spellEnd"/>
      <w:r w:rsidRPr="00AC7BF5">
        <w:rPr>
          <w:lang w:val="ru-RU"/>
        </w:rPr>
        <w:t xml:space="preserve"> </w:t>
      </w:r>
      <w:proofErr w:type="spellStart"/>
      <w:r w:rsidRPr="00AC7BF5">
        <w:rPr>
          <w:lang w:val="ru-RU"/>
        </w:rPr>
        <w:t>дублювання</w:t>
      </w:r>
      <w:proofErr w:type="spellEnd"/>
      <w:r w:rsidRPr="00AC7BF5">
        <w:rPr>
          <w:lang w:val="ru-RU"/>
        </w:rPr>
        <w:t xml:space="preserve"> коду.</w:t>
      </w:r>
    </w:p>
    <w:p w14:paraId="2AF6E5FD" w14:textId="7304D602" w:rsidR="00E031C8" w:rsidRPr="00AC7BF5" w:rsidRDefault="00000000">
      <w:pPr>
        <w:rPr>
          <w:lang w:val="ru-RU"/>
        </w:rPr>
      </w:pPr>
      <w:r w:rsidRPr="00AC7BF5">
        <w:rPr>
          <w:lang w:val="ru-RU"/>
        </w:rPr>
        <w:t xml:space="preserve">2. В </w:t>
      </w:r>
      <w:proofErr w:type="spellStart"/>
      <w:r w:rsidRPr="00AC7BF5">
        <w:rPr>
          <w:lang w:val="ru-RU"/>
        </w:rPr>
        <w:t>якому</w:t>
      </w:r>
      <w:proofErr w:type="spellEnd"/>
      <w:r w:rsidRPr="00AC7BF5">
        <w:rPr>
          <w:lang w:val="ru-RU"/>
        </w:rPr>
        <w:t xml:space="preserve"> </w:t>
      </w:r>
      <w:proofErr w:type="spellStart"/>
      <w:r w:rsidRPr="00AC7BF5">
        <w:rPr>
          <w:lang w:val="ru-RU"/>
        </w:rPr>
        <w:t>файлі</w:t>
      </w:r>
      <w:proofErr w:type="spellEnd"/>
      <w:r w:rsidRPr="00AC7BF5">
        <w:rPr>
          <w:lang w:val="ru-RU"/>
        </w:rPr>
        <w:t xml:space="preserve"> </w:t>
      </w:r>
      <w:proofErr w:type="spellStart"/>
      <w:r w:rsidRPr="00AC7BF5">
        <w:rPr>
          <w:lang w:val="ru-RU"/>
        </w:rPr>
        <w:t>зберігаються</w:t>
      </w:r>
      <w:proofErr w:type="spellEnd"/>
      <w:r w:rsidRPr="00AC7BF5">
        <w:rPr>
          <w:lang w:val="ru-RU"/>
        </w:rPr>
        <w:t xml:space="preserve"> </w:t>
      </w:r>
      <w:proofErr w:type="spellStart"/>
      <w:r w:rsidRPr="00AC7BF5">
        <w:rPr>
          <w:lang w:val="ru-RU"/>
        </w:rPr>
        <w:t>налаштування</w:t>
      </w:r>
      <w:proofErr w:type="spellEnd"/>
      <w:r w:rsidRPr="00AC7BF5">
        <w:rPr>
          <w:lang w:val="ru-RU"/>
        </w:rPr>
        <w:t xml:space="preserve"> проекту?</w:t>
      </w:r>
    </w:p>
    <w:p w14:paraId="5CE1EFE1" w14:textId="77777777" w:rsidR="00E031C8" w:rsidRPr="00AC7BF5" w:rsidRDefault="00000000">
      <w:pPr>
        <w:rPr>
          <w:lang w:val="ru-RU"/>
        </w:rPr>
      </w:pPr>
      <w:proofErr w:type="spellStart"/>
      <w:r w:rsidRPr="00AC7BF5">
        <w:rPr>
          <w:lang w:val="ru-RU"/>
        </w:rPr>
        <w:t>Налаштування</w:t>
      </w:r>
      <w:proofErr w:type="spellEnd"/>
      <w:r w:rsidRPr="00AC7BF5">
        <w:rPr>
          <w:lang w:val="ru-RU"/>
        </w:rPr>
        <w:t xml:space="preserve"> </w:t>
      </w:r>
      <w:r>
        <w:t>Django</w:t>
      </w:r>
      <w:r w:rsidRPr="00AC7BF5">
        <w:rPr>
          <w:lang w:val="ru-RU"/>
        </w:rPr>
        <w:t xml:space="preserve"> проекту </w:t>
      </w:r>
      <w:proofErr w:type="spellStart"/>
      <w:r w:rsidRPr="00AC7BF5">
        <w:rPr>
          <w:lang w:val="ru-RU"/>
        </w:rPr>
        <w:t>зберігаються</w:t>
      </w:r>
      <w:proofErr w:type="spellEnd"/>
      <w:r w:rsidRPr="00AC7BF5">
        <w:rPr>
          <w:lang w:val="ru-RU"/>
        </w:rPr>
        <w:t xml:space="preserve"> в </w:t>
      </w:r>
      <w:proofErr w:type="spellStart"/>
      <w:r w:rsidRPr="00AC7BF5">
        <w:rPr>
          <w:lang w:val="ru-RU"/>
        </w:rPr>
        <w:t>файлі</w:t>
      </w:r>
      <w:proofErr w:type="spellEnd"/>
      <w:r w:rsidRPr="00AC7BF5">
        <w:rPr>
          <w:lang w:val="ru-RU"/>
        </w:rPr>
        <w:t xml:space="preserve"> </w:t>
      </w:r>
      <w:r>
        <w:t>settings</w:t>
      </w:r>
      <w:r w:rsidRPr="00AC7BF5">
        <w:rPr>
          <w:lang w:val="ru-RU"/>
        </w:rPr>
        <w:t>.</w:t>
      </w:r>
      <w:proofErr w:type="spellStart"/>
      <w:r>
        <w:t>py</w:t>
      </w:r>
      <w:proofErr w:type="spellEnd"/>
      <w:r w:rsidRPr="00AC7BF5">
        <w:rPr>
          <w:lang w:val="ru-RU"/>
        </w:rPr>
        <w:t xml:space="preserve">, </w:t>
      </w:r>
      <w:proofErr w:type="spellStart"/>
      <w:r w:rsidRPr="00AC7BF5">
        <w:rPr>
          <w:lang w:val="ru-RU"/>
        </w:rPr>
        <w:t>який</w:t>
      </w:r>
      <w:proofErr w:type="spellEnd"/>
      <w:r w:rsidRPr="00AC7BF5">
        <w:rPr>
          <w:lang w:val="ru-RU"/>
        </w:rPr>
        <w:t xml:space="preserve"> </w:t>
      </w:r>
      <w:proofErr w:type="spellStart"/>
      <w:r w:rsidRPr="00AC7BF5">
        <w:rPr>
          <w:lang w:val="ru-RU"/>
        </w:rPr>
        <w:t>знаходиться</w:t>
      </w:r>
      <w:proofErr w:type="spellEnd"/>
      <w:r w:rsidRPr="00AC7BF5">
        <w:rPr>
          <w:lang w:val="ru-RU"/>
        </w:rPr>
        <w:t xml:space="preserve"> в </w:t>
      </w:r>
      <w:proofErr w:type="spellStart"/>
      <w:r w:rsidRPr="00AC7BF5">
        <w:rPr>
          <w:lang w:val="ru-RU"/>
        </w:rPr>
        <w:t>основній</w:t>
      </w:r>
      <w:proofErr w:type="spellEnd"/>
      <w:r w:rsidRPr="00AC7BF5">
        <w:rPr>
          <w:lang w:val="ru-RU"/>
        </w:rPr>
        <w:t xml:space="preserve"> </w:t>
      </w:r>
      <w:proofErr w:type="spellStart"/>
      <w:r w:rsidRPr="00AC7BF5">
        <w:rPr>
          <w:lang w:val="ru-RU"/>
        </w:rPr>
        <w:t>папці</w:t>
      </w:r>
      <w:proofErr w:type="spellEnd"/>
      <w:r w:rsidRPr="00AC7BF5">
        <w:rPr>
          <w:lang w:val="ru-RU"/>
        </w:rPr>
        <w:t xml:space="preserve"> проекту. </w:t>
      </w:r>
      <w:proofErr w:type="spellStart"/>
      <w:r w:rsidRPr="00AC7BF5">
        <w:rPr>
          <w:lang w:val="ru-RU"/>
        </w:rPr>
        <w:t>Цей</w:t>
      </w:r>
      <w:proofErr w:type="spellEnd"/>
      <w:r w:rsidRPr="00AC7BF5">
        <w:rPr>
          <w:lang w:val="ru-RU"/>
        </w:rPr>
        <w:t xml:space="preserve"> файл </w:t>
      </w:r>
      <w:proofErr w:type="spellStart"/>
      <w:r w:rsidRPr="00AC7BF5">
        <w:rPr>
          <w:lang w:val="ru-RU"/>
        </w:rPr>
        <w:t>містить</w:t>
      </w:r>
      <w:proofErr w:type="spellEnd"/>
      <w:r w:rsidRPr="00AC7BF5">
        <w:rPr>
          <w:lang w:val="ru-RU"/>
        </w:rPr>
        <w:t xml:space="preserve"> </w:t>
      </w:r>
      <w:proofErr w:type="spellStart"/>
      <w:r w:rsidRPr="00AC7BF5">
        <w:rPr>
          <w:lang w:val="ru-RU"/>
        </w:rPr>
        <w:t>конфігурації</w:t>
      </w:r>
      <w:proofErr w:type="spellEnd"/>
      <w:r w:rsidRPr="00AC7BF5">
        <w:rPr>
          <w:lang w:val="ru-RU"/>
        </w:rPr>
        <w:t xml:space="preserve">, </w:t>
      </w:r>
      <w:proofErr w:type="spellStart"/>
      <w:r w:rsidRPr="00AC7BF5">
        <w:rPr>
          <w:lang w:val="ru-RU"/>
        </w:rPr>
        <w:t>такі</w:t>
      </w:r>
      <w:proofErr w:type="spellEnd"/>
      <w:r w:rsidRPr="00AC7BF5">
        <w:rPr>
          <w:lang w:val="ru-RU"/>
        </w:rPr>
        <w:t xml:space="preserve"> як </w:t>
      </w:r>
      <w:proofErr w:type="spellStart"/>
      <w:r w:rsidRPr="00AC7BF5">
        <w:rPr>
          <w:lang w:val="ru-RU"/>
        </w:rPr>
        <w:t>бази</w:t>
      </w:r>
      <w:proofErr w:type="spellEnd"/>
      <w:r w:rsidRPr="00AC7BF5">
        <w:rPr>
          <w:lang w:val="ru-RU"/>
        </w:rPr>
        <w:t xml:space="preserve"> </w:t>
      </w:r>
      <w:proofErr w:type="spellStart"/>
      <w:r w:rsidRPr="00AC7BF5">
        <w:rPr>
          <w:lang w:val="ru-RU"/>
        </w:rPr>
        <w:t>даних</w:t>
      </w:r>
      <w:proofErr w:type="spellEnd"/>
      <w:r w:rsidRPr="00AC7BF5">
        <w:rPr>
          <w:lang w:val="ru-RU"/>
        </w:rPr>
        <w:t xml:space="preserve">, </w:t>
      </w:r>
      <w:proofErr w:type="spellStart"/>
      <w:r w:rsidRPr="00AC7BF5">
        <w:rPr>
          <w:lang w:val="ru-RU"/>
        </w:rPr>
        <w:t>часова</w:t>
      </w:r>
      <w:proofErr w:type="spellEnd"/>
      <w:r w:rsidRPr="00AC7BF5">
        <w:rPr>
          <w:lang w:val="ru-RU"/>
        </w:rPr>
        <w:t xml:space="preserve"> зона, </w:t>
      </w:r>
      <w:proofErr w:type="spellStart"/>
      <w:r w:rsidRPr="00AC7BF5">
        <w:rPr>
          <w:lang w:val="ru-RU"/>
        </w:rPr>
        <w:t>мови</w:t>
      </w:r>
      <w:proofErr w:type="spellEnd"/>
      <w:r w:rsidRPr="00AC7BF5">
        <w:rPr>
          <w:lang w:val="ru-RU"/>
        </w:rPr>
        <w:t xml:space="preserve">, список </w:t>
      </w:r>
      <w:proofErr w:type="spellStart"/>
      <w:r w:rsidRPr="00AC7BF5">
        <w:rPr>
          <w:lang w:val="ru-RU"/>
        </w:rPr>
        <w:t>встановлених</w:t>
      </w:r>
      <w:proofErr w:type="spellEnd"/>
      <w:r w:rsidRPr="00AC7BF5">
        <w:rPr>
          <w:lang w:val="ru-RU"/>
        </w:rPr>
        <w:t xml:space="preserve"> </w:t>
      </w:r>
      <w:proofErr w:type="spellStart"/>
      <w:r w:rsidRPr="00AC7BF5">
        <w:rPr>
          <w:lang w:val="ru-RU"/>
        </w:rPr>
        <w:t>додатків</w:t>
      </w:r>
      <w:proofErr w:type="spellEnd"/>
      <w:r w:rsidRPr="00AC7BF5">
        <w:rPr>
          <w:lang w:val="ru-RU"/>
        </w:rPr>
        <w:t xml:space="preserve"> та </w:t>
      </w:r>
      <w:proofErr w:type="spellStart"/>
      <w:r w:rsidRPr="00AC7BF5">
        <w:rPr>
          <w:lang w:val="ru-RU"/>
        </w:rPr>
        <w:t>інші</w:t>
      </w:r>
      <w:proofErr w:type="spellEnd"/>
      <w:r w:rsidRPr="00AC7BF5">
        <w:rPr>
          <w:lang w:val="ru-RU"/>
        </w:rPr>
        <w:t xml:space="preserve"> </w:t>
      </w:r>
      <w:proofErr w:type="spellStart"/>
      <w:r w:rsidRPr="00AC7BF5">
        <w:rPr>
          <w:lang w:val="ru-RU"/>
        </w:rPr>
        <w:t>важливі</w:t>
      </w:r>
      <w:proofErr w:type="spellEnd"/>
      <w:r w:rsidRPr="00AC7BF5">
        <w:rPr>
          <w:lang w:val="ru-RU"/>
        </w:rPr>
        <w:t xml:space="preserve"> </w:t>
      </w:r>
      <w:proofErr w:type="spellStart"/>
      <w:r w:rsidRPr="00AC7BF5">
        <w:rPr>
          <w:lang w:val="ru-RU"/>
        </w:rPr>
        <w:t>параметри</w:t>
      </w:r>
      <w:proofErr w:type="spellEnd"/>
      <w:r w:rsidRPr="00AC7BF5">
        <w:rPr>
          <w:lang w:val="ru-RU"/>
        </w:rPr>
        <w:t>.</w:t>
      </w:r>
    </w:p>
    <w:p w14:paraId="62BC63D4" w14:textId="0789A04F" w:rsidR="00E031C8" w:rsidRPr="00AC7BF5" w:rsidRDefault="00000000">
      <w:pPr>
        <w:rPr>
          <w:lang w:val="ru-RU"/>
        </w:rPr>
      </w:pPr>
      <w:r w:rsidRPr="00AC7BF5">
        <w:rPr>
          <w:lang w:val="ru-RU"/>
        </w:rPr>
        <w:t xml:space="preserve">3. </w:t>
      </w:r>
      <w:proofErr w:type="spellStart"/>
      <w:r w:rsidRPr="00AC7BF5">
        <w:rPr>
          <w:lang w:val="ru-RU"/>
        </w:rPr>
        <w:t>Назвіть</w:t>
      </w:r>
      <w:proofErr w:type="spellEnd"/>
      <w:r w:rsidRPr="00AC7BF5">
        <w:rPr>
          <w:lang w:val="ru-RU"/>
        </w:rPr>
        <w:t xml:space="preserve"> </w:t>
      </w:r>
      <w:proofErr w:type="spellStart"/>
      <w:r w:rsidRPr="00AC7BF5">
        <w:rPr>
          <w:lang w:val="ru-RU"/>
        </w:rPr>
        <w:t>основні</w:t>
      </w:r>
      <w:proofErr w:type="spellEnd"/>
      <w:r w:rsidRPr="00AC7BF5">
        <w:rPr>
          <w:lang w:val="ru-RU"/>
        </w:rPr>
        <w:t xml:space="preserve"> </w:t>
      </w:r>
      <w:proofErr w:type="spellStart"/>
      <w:r w:rsidRPr="00AC7BF5">
        <w:rPr>
          <w:lang w:val="ru-RU"/>
        </w:rPr>
        <w:t>переваги</w:t>
      </w:r>
      <w:proofErr w:type="spellEnd"/>
      <w:r w:rsidRPr="00AC7BF5">
        <w:rPr>
          <w:lang w:val="ru-RU"/>
        </w:rPr>
        <w:t xml:space="preserve"> </w:t>
      </w:r>
      <w:r>
        <w:t>Django</w:t>
      </w:r>
      <w:r w:rsidRPr="00AC7BF5">
        <w:rPr>
          <w:lang w:val="ru-RU"/>
        </w:rPr>
        <w:t>-фреймворка</w:t>
      </w:r>
    </w:p>
    <w:p w14:paraId="704E94BA" w14:textId="77777777" w:rsidR="00E031C8" w:rsidRPr="00AC7BF5" w:rsidRDefault="00000000">
      <w:pPr>
        <w:rPr>
          <w:lang w:val="ru-RU"/>
        </w:rPr>
      </w:pPr>
      <w:proofErr w:type="spellStart"/>
      <w:r w:rsidRPr="00AC7BF5">
        <w:rPr>
          <w:lang w:val="ru-RU"/>
        </w:rPr>
        <w:t>Основні</w:t>
      </w:r>
      <w:proofErr w:type="spellEnd"/>
      <w:r w:rsidRPr="00AC7BF5">
        <w:rPr>
          <w:lang w:val="ru-RU"/>
        </w:rPr>
        <w:t xml:space="preserve"> </w:t>
      </w:r>
      <w:proofErr w:type="spellStart"/>
      <w:r w:rsidRPr="00AC7BF5">
        <w:rPr>
          <w:lang w:val="ru-RU"/>
        </w:rPr>
        <w:t>переваги</w:t>
      </w:r>
      <w:proofErr w:type="spellEnd"/>
      <w:r w:rsidRPr="00AC7BF5">
        <w:rPr>
          <w:lang w:val="ru-RU"/>
        </w:rPr>
        <w:t xml:space="preserve"> </w:t>
      </w:r>
      <w:r>
        <w:t>Django</w:t>
      </w:r>
      <w:r w:rsidRPr="00AC7BF5">
        <w:rPr>
          <w:lang w:val="ru-RU"/>
        </w:rPr>
        <w:t>:</w:t>
      </w:r>
      <w:r w:rsidRPr="00AC7BF5">
        <w:rPr>
          <w:lang w:val="ru-RU"/>
        </w:rPr>
        <w:br/>
        <w:t xml:space="preserve">• </w:t>
      </w:r>
      <w:proofErr w:type="spellStart"/>
      <w:r w:rsidRPr="00AC7BF5">
        <w:rPr>
          <w:lang w:val="ru-RU"/>
        </w:rPr>
        <w:t>Швидкість</w:t>
      </w:r>
      <w:proofErr w:type="spellEnd"/>
      <w:r w:rsidRPr="00AC7BF5">
        <w:rPr>
          <w:lang w:val="ru-RU"/>
        </w:rPr>
        <w:t xml:space="preserve"> </w:t>
      </w:r>
      <w:proofErr w:type="spellStart"/>
      <w:r w:rsidRPr="00AC7BF5">
        <w:rPr>
          <w:lang w:val="ru-RU"/>
        </w:rPr>
        <w:t>розробки</w:t>
      </w:r>
      <w:proofErr w:type="spellEnd"/>
      <w:r w:rsidRPr="00AC7BF5">
        <w:rPr>
          <w:lang w:val="ru-RU"/>
        </w:rPr>
        <w:t xml:space="preserve">: </w:t>
      </w:r>
      <w:r>
        <w:t>Django</w:t>
      </w:r>
      <w:r w:rsidRPr="00AC7BF5">
        <w:rPr>
          <w:lang w:val="ru-RU"/>
        </w:rPr>
        <w:t xml:space="preserve"> </w:t>
      </w:r>
      <w:proofErr w:type="spellStart"/>
      <w:r w:rsidRPr="00AC7BF5">
        <w:rPr>
          <w:lang w:val="ru-RU"/>
        </w:rPr>
        <w:t>надає</w:t>
      </w:r>
      <w:proofErr w:type="spellEnd"/>
      <w:r w:rsidRPr="00AC7BF5">
        <w:rPr>
          <w:lang w:val="ru-RU"/>
        </w:rPr>
        <w:t xml:space="preserve"> </w:t>
      </w:r>
      <w:proofErr w:type="spellStart"/>
      <w:r w:rsidRPr="00AC7BF5">
        <w:rPr>
          <w:lang w:val="ru-RU"/>
        </w:rPr>
        <w:t>багато</w:t>
      </w:r>
      <w:proofErr w:type="spellEnd"/>
      <w:r w:rsidRPr="00AC7BF5">
        <w:rPr>
          <w:lang w:val="ru-RU"/>
        </w:rPr>
        <w:t xml:space="preserve"> </w:t>
      </w:r>
      <w:proofErr w:type="spellStart"/>
      <w:r w:rsidRPr="00AC7BF5">
        <w:rPr>
          <w:lang w:val="ru-RU"/>
        </w:rPr>
        <w:t>вбудованих</w:t>
      </w:r>
      <w:proofErr w:type="spellEnd"/>
      <w:r w:rsidRPr="00AC7BF5">
        <w:rPr>
          <w:lang w:val="ru-RU"/>
        </w:rPr>
        <w:t xml:space="preserve"> </w:t>
      </w:r>
      <w:proofErr w:type="spellStart"/>
      <w:r w:rsidRPr="00AC7BF5">
        <w:rPr>
          <w:lang w:val="ru-RU"/>
        </w:rPr>
        <w:t>функцій</w:t>
      </w:r>
      <w:proofErr w:type="spellEnd"/>
      <w:r w:rsidRPr="00AC7BF5">
        <w:rPr>
          <w:lang w:val="ru-RU"/>
        </w:rPr>
        <w:t xml:space="preserve">, </w:t>
      </w:r>
      <w:proofErr w:type="spellStart"/>
      <w:r w:rsidRPr="00AC7BF5">
        <w:rPr>
          <w:lang w:val="ru-RU"/>
        </w:rPr>
        <w:t>що</w:t>
      </w:r>
      <w:proofErr w:type="spellEnd"/>
      <w:r w:rsidRPr="00AC7BF5">
        <w:rPr>
          <w:lang w:val="ru-RU"/>
        </w:rPr>
        <w:t xml:space="preserve"> </w:t>
      </w:r>
      <w:proofErr w:type="spellStart"/>
      <w:r w:rsidRPr="00AC7BF5">
        <w:rPr>
          <w:lang w:val="ru-RU"/>
        </w:rPr>
        <w:t>значно</w:t>
      </w:r>
      <w:proofErr w:type="spellEnd"/>
      <w:r w:rsidRPr="00AC7BF5">
        <w:rPr>
          <w:lang w:val="ru-RU"/>
        </w:rPr>
        <w:t xml:space="preserve"> </w:t>
      </w:r>
      <w:proofErr w:type="spellStart"/>
      <w:r w:rsidRPr="00AC7BF5">
        <w:rPr>
          <w:lang w:val="ru-RU"/>
        </w:rPr>
        <w:t>скорочує</w:t>
      </w:r>
      <w:proofErr w:type="spellEnd"/>
      <w:r w:rsidRPr="00AC7BF5">
        <w:rPr>
          <w:lang w:val="ru-RU"/>
        </w:rPr>
        <w:t xml:space="preserve"> час </w:t>
      </w:r>
      <w:proofErr w:type="spellStart"/>
      <w:r w:rsidRPr="00AC7BF5">
        <w:rPr>
          <w:lang w:val="ru-RU"/>
        </w:rPr>
        <w:t>розробки</w:t>
      </w:r>
      <w:proofErr w:type="spellEnd"/>
      <w:r w:rsidRPr="00AC7BF5">
        <w:rPr>
          <w:lang w:val="ru-RU"/>
        </w:rPr>
        <w:t>.</w:t>
      </w:r>
      <w:r w:rsidRPr="00AC7BF5">
        <w:rPr>
          <w:lang w:val="ru-RU"/>
        </w:rPr>
        <w:br/>
        <w:t xml:space="preserve">• </w:t>
      </w:r>
      <w:proofErr w:type="spellStart"/>
      <w:r w:rsidRPr="00AC7BF5">
        <w:rPr>
          <w:lang w:val="ru-RU"/>
        </w:rPr>
        <w:t>Безпека</w:t>
      </w:r>
      <w:proofErr w:type="spellEnd"/>
      <w:r w:rsidRPr="00AC7BF5">
        <w:rPr>
          <w:lang w:val="ru-RU"/>
        </w:rPr>
        <w:t xml:space="preserve">: </w:t>
      </w:r>
      <w:r>
        <w:t>Django</w:t>
      </w:r>
      <w:r w:rsidRPr="00AC7BF5">
        <w:rPr>
          <w:lang w:val="ru-RU"/>
        </w:rPr>
        <w:t xml:space="preserve"> </w:t>
      </w:r>
      <w:proofErr w:type="spellStart"/>
      <w:r w:rsidRPr="00AC7BF5">
        <w:rPr>
          <w:lang w:val="ru-RU"/>
        </w:rPr>
        <w:t>містить</w:t>
      </w:r>
      <w:proofErr w:type="spellEnd"/>
      <w:r w:rsidRPr="00AC7BF5">
        <w:rPr>
          <w:lang w:val="ru-RU"/>
        </w:rPr>
        <w:t xml:space="preserve"> </w:t>
      </w:r>
      <w:proofErr w:type="spellStart"/>
      <w:r w:rsidRPr="00AC7BF5">
        <w:rPr>
          <w:lang w:val="ru-RU"/>
        </w:rPr>
        <w:t>багато</w:t>
      </w:r>
      <w:proofErr w:type="spellEnd"/>
      <w:r w:rsidRPr="00AC7BF5">
        <w:rPr>
          <w:lang w:val="ru-RU"/>
        </w:rPr>
        <w:t xml:space="preserve"> </w:t>
      </w:r>
      <w:proofErr w:type="spellStart"/>
      <w:r w:rsidRPr="00AC7BF5">
        <w:rPr>
          <w:lang w:val="ru-RU"/>
        </w:rPr>
        <w:t>механізмів</w:t>
      </w:r>
      <w:proofErr w:type="spellEnd"/>
      <w:r w:rsidRPr="00AC7BF5">
        <w:rPr>
          <w:lang w:val="ru-RU"/>
        </w:rPr>
        <w:t xml:space="preserve"> для </w:t>
      </w:r>
      <w:proofErr w:type="spellStart"/>
      <w:r w:rsidRPr="00AC7BF5">
        <w:rPr>
          <w:lang w:val="ru-RU"/>
        </w:rPr>
        <w:t>забезпечення</w:t>
      </w:r>
      <w:proofErr w:type="spellEnd"/>
      <w:r w:rsidRPr="00AC7BF5">
        <w:rPr>
          <w:lang w:val="ru-RU"/>
        </w:rPr>
        <w:t xml:space="preserve"> </w:t>
      </w:r>
      <w:proofErr w:type="spellStart"/>
      <w:r w:rsidRPr="00AC7BF5">
        <w:rPr>
          <w:lang w:val="ru-RU"/>
        </w:rPr>
        <w:t>безпеки</w:t>
      </w:r>
      <w:proofErr w:type="spellEnd"/>
      <w:r w:rsidRPr="00AC7BF5">
        <w:rPr>
          <w:lang w:val="ru-RU"/>
        </w:rPr>
        <w:t xml:space="preserve">, таких як </w:t>
      </w:r>
      <w:proofErr w:type="spellStart"/>
      <w:r w:rsidRPr="00AC7BF5">
        <w:rPr>
          <w:lang w:val="ru-RU"/>
        </w:rPr>
        <w:t>захист</w:t>
      </w:r>
      <w:proofErr w:type="spellEnd"/>
      <w:r w:rsidRPr="00AC7BF5">
        <w:rPr>
          <w:lang w:val="ru-RU"/>
        </w:rPr>
        <w:t xml:space="preserve"> </w:t>
      </w:r>
      <w:proofErr w:type="spellStart"/>
      <w:r w:rsidRPr="00AC7BF5">
        <w:rPr>
          <w:lang w:val="ru-RU"/>
        </w:rPr>
        <w:t>від</w:t>
      </w:r>
      <w:proofErr w:type="spellEnd"/>
      <w:r w:rsidRPr="00AC7BF5">
        <w:rPr>
          <w:lang w:val="ru-RU"/>
        </w:rPr>
        <w:t xml:space="preserve"> </w:t>
      </w:r>
      <w:r>
        <w:t>CSRF</w:t>
      </w:r>
      <w:r w:rsidRPr="00AC7BF5">
        <w:rPr>
          <w:lang w:val="ru-RU"/>
        </w:rPr>
        <w:t xml:space="preserve">, </w:t>
      </w:r>
      <w:r>
        <w:t>SQL</w:t>
      </w:r>
      <w:r w:rsidRPr="00AC7BF5">
        <w:rPr>
          <w:lang w:val="ru-RU"/>
        </w:rPr>
        <w:t xml:space="preserve"> </w:t>
      </w:r>
      <w:proofErr w:type="spellStart"/>
      <w:r w:rsidRPr="00AC7BF5">
        <w:rPr>
          <w:lang w:val="ru-RU"/>
        </w:rPr>
        <w:t>ін’єкцій</w:t>
      </w:r>
      <w:proofErr w:type="spellEnd"/>
      <w:r w:rsidRPr="00AC7BF5">
        <w:rPr>
          <w:lang w:val="ru-RU"/>
        </w:rPr>
        <w:t xml:space="preserve">, </w:t>
      </w:r>
      <w:r>
        <w:t>XSS</w:t>
      </w:r>
      <w:r w:rsidRPr="00AC7BF5">
        <w:rPr>
          <w:lang w:val="ru-RU"/>
        </w:rPr>
        <w:t xml:space="preserve">-атак </w:t>
      </w:r>
      <w:proofErr w:type="spellStart"/>
      <w:r w:rsidRPr="00AC7BF5">
        <w:rPr>
          <w:lang w:val="ru-RU"/>
        </w:rPr>
        <w:t>тощо</w:t>
      </w:r>
      <w:proofErr w:type="spellEnd"/>
      <w:r w:rsidRPr="00AC7BF5">
        <w:rPr>
          <w:lang w:val="ru-RU"/>
        </w:rPr>
        <w:t>.</w:t>
      </w:r>
      <w:r w:rsidRPr="00AC7BF5">
        <w:rPr>
          <w:lang w:val="ru-RU"/>
        </w:rPr>
        <w:br/>
        <w:t xml:space="preserve">• </w:t>
      </w:r>
      <w:proofErr w:type="spellStart"/>
      <w:r w:rsidRPr="00AC7BF5">
        <w:rPr>
          <w:lang w:val="ru-RU"/>
        </w:rPr>
        <w:t>Масштабованість</w:t>
      </w:r>
      <w:proofErr w:type="spellEnd"/>
      <w:r w:rsidRPr="00AC7BF5">
        <w:rPr>
          <w:lang w:val="ru-RU"/>
        </w:rPr>
        <w:t xml:space="preserve">: </w:t>
      </w:r>
      <w:r>
        <w:t>Django</w:t>
      </w:r>
      <w:r w:rsidRPr="00AC7BF5">
        <w:rPr>
          <w:lang w:val="ru-RU"/>
        </w:rPr>
        <w:t xml:space="preserve"> </w:t>
      </w:r>
      <w:proofErr w:type="spellStart"/>
      <w:r w:rsidRPr="00AC7BF5">
        <w:rPr>
          <w:lang w:val="ru-RU"/>
        </w:rPr>
        <w:t>здатний</w:t>
      </w:r>
      <w:proofErr w:type="spellEnd"/>
      <w:r w:rsidRPr="00AC7BF5">
        <w:rPr>
          <w:lang w:val="ru-RU"/>
        </w:rPr>
        <w:t xml:space="preserve"> </w:t>
      </w:r>
      <w:proofErr w:type="spellStart"/>
      <w:r w:rsidRPr="00AC7BF5">
        <w:rPr>
          <w:lang w:val="ru-RU"/>
        </w:rPr>
        <w:t>обробляти</w:t>
      </w:r>
      <w:proofErr w:type="spellEnd"/>
      <w:r w:rsidRPr="00AC7BF5">
        <w:rPr>
          <w:lang w:val="ru-RU"/>
        </w:rPr>
        <w:t xml:space="preserve"> </w:t>
      </w:r>
      <w:proofErr w:type="spellStart"/>
      <w:r w:rsidRPr="00AC7BF5">
        <w:rPr>
          <w:lang w:val="ru-RU"/>
        </w:rPr>
        <w:t>великі</w:t>
      </w:r>
      <w:proofErr w:type="spellEnd"/>
      <w:r w:rsidRPr="00AC7BF5">
        <w:rPr>
          <w:lang w:val="ru-RU"/>
        </w:rPr>
        <w:t xml:space="preserve"> </w:t>
      </w:r>
      <w:proofErr w:type="spellStart"/>
      <w:r w:rsidRPr="00AC7BF5">
        <w:rPr>
          <w:lang w:val="ru-RU"/>
        </w:rPr>
        <w:t>обсяги</w:t>
      </w:r>
      <w:proofErr w:type="spellEnd"/>
      <w:r w:rsidRPr="00AC7BF5">
        <w:rPr>
          <w:lang w:val="ru-RU"/>
        </w:rPr>
        <w:t xml:space="preserve"> </w:t>
      </w:r>
      <w:proofErr w:type="spellStart"/>
      <w:r w:rsidRPr="00AC7BF5">
        <w:rPr>
          <w:lang w:val="ru-RU"/>
        </w:rPr>
        <w:t>трафіку</w:t>
      </w:r>
      <w:proofErr w:type="spellEnd"/>
      <w:r w:rsidRPr="00AC7BF5">
        <w:rPr>
          <w:lang w:val="ru-RU"/>
        </w:rPr>
        <w:t xml:space="preserve"> та </w:t>
      </w:r>
      <w:proofErr w:type="spellStart"/>
      <w:r w:rsidRPr="00AC7BF5">
        <w:rPr>
          <w:lang w:val="ru-RU"/>
        </w:rPr>
        <w:t>підтримувати</w:t>
      </w:r>
      <w:proofErr w:type="spellEnd"/>
      <w:r w:rsidRPr="00AC7BF5">
        <w:rPr>
          <w:lang w:val="ru-RU"/>
        </w:rPr>
        <w:t xml:space="preserve"> </w:t>
      </w:r>
      <w:proofErr w:type="spellStart"/>
      <w:r w:rsidRPr="00AC7BF5">
        <w:rPr>
          <w:lang w:val="ru-RU"/>
        </w:rPr>
        <w:t>великі</w:t>
      </w:r>
      <w:proofErr w:type="spellEnd"/>
      <w:r w:rsidRPr="00AC7BF5">
        <w:rPr>
          <w:lang w:val="ru-RU"/>
        </w:rPr>
        <w:t xml:space="preserve"> веб-</w:t>
      </w:r>
      <w:proofErr w:type="spellStart"/>
      <w:r w:rsidRPr="00AC7BF5">
        <w:rPr>
          <w:lang w:val="ru-RU"/>
        </w:rPr>
        <w:t>сайти</w:t>
      </w:r>
      <w:proofErr w:type="spellEnd"/>
      <w:r w:rsidRPr="00AC7BF5">
        <w:rPr>
          <w:lang w:val="ru-RU"/>
        </w:rPr>
        <w:t>.</w:t>
      </w:r>
      <w:r w:rsidRPr="00AC7BF5">
        <w:rPr>
          <w:lang w:val="ru-RU"/>
        </w:rPr>
        <w:br/>
        <w:t xml:space="preserve">• </w:t>
      </w:r>
      <w:proofErr w:type="spellStart"/>
      <w:r w:rsidRPr="00AC7BF5">
        <w:rPr>
          <w:lang w:val="ru-RU"/>
        </w:rPr>
        <w:t>Інтернаціоналізація</w:t>
      </w:r>
      <w:proofErr w:type="spellEnd"/>
      <w:r w:rsidRPr="00AC7BF5">
        <w:rPr>
          <w:lang w:val="ru-RU"/>
        </w:rPr>
        <w:t xml:space="preserve">: Легко </w:t>
      </w:r>
      <w:proofErr w:type="spellStart"/>
      <w:r w:rsidRPr="00AC7BF5">
        <w:rPr>
          <w:lang w:val="ru-RU"/>
        </w:rPr>
        <w:t>підтримує</w:t>
      </w:r>
      <w:proofErr w:type="spellEnd"/>
      <w:r w:rsidRPr="00AC7BF5">
        <w:rPr>
          <w:lang w:val="ru-RU"/>
        </w:rPr>
        <w:t xml:space="preserve"> </w:t>
      </w:r>
      <w:proofErr w:type="spellStart"/>
      <w:r w:rsidRPr="00AC7BF5">
        <w:rPr>
          <w:lang w:val="ru-RU"/>
        </w:rPr>
        <w:t>багатомовність</w:t>
      </w:r>
      <w:proofErr w:type="spellEnd"/>
      <w:r w:rsidRPr="00AC7BF5">
        <w:rPr>
          <w:lang w:val="ru-RU"/>
        </w:rPr>
        <w:t xml:space="preserve"> і </w:t>
      </w:r>
      <w:proofErr w:type="spellStart"/>
      <w:r w:rsidRPr="00AC7BF5">
        <w:rPr>
          <w:lang w:val="ru-RU"/>
        </w:rPr>
        <w:t>часова</w:t>
      </w:r>
      <w:proofErr w:type="spellEnd"/>
      <w:r w:rsidRPr="00AC7BF5">
        <w:rPr>
          <w:lang w:val="ru-RU"/>
        </w:rPr>
        <w:t xml:space="preserve"> </w:t>
      </w:r>
      <w:proofErr w:type="spellStart"/>
      <w:r w:rsidRPr="00AC7BF5">
        <w:rPr>
          <w:lang w:val="ru-RU"/>
        </w:rPr>
        <w:t>зони</w:t>
      </w:r>
      <w:proofErr w:type="spellEnd"/>
      <w:r w:rsidRPr="00AC7BF5">
        <w:rPr>
          <w:lang w:val="ru-RU"/>
        </w:rPr>
        <w:t>.</w:t>
      </w:r>
      <w:r w:rsidRPr="00AC7BF5">
        <w:rPr>
          <w:lang w:val="ru-RU"/>
        </w:rPr>
        <w:br/>
        <w:t xml:space="preserve">• </w:t>
      </w:r>
      <w:proofErr w:type="spellStart"/>
      <w:r w:rsidRPr="00AC7BF5">
        <w:rPr>
          <w:lang w:val="ru-RU"/>
        </w:rPr>
        <w:t>Підтримка</w:t>
      </w:r>
      <w:proofErr w:type="spellEnd"/>
      <w:r w:rsidRPr="00AC7BF5">
        <w:rPr>
          <w:lang w:val="ru-RU"/>
        </w:rPr>
        <w:t xml:space="preserve"> </w:t>
      </w:r>
      <w:r>
        <w:t>ORM</w:t>
      </w:r>
      <w:r w:rsidRPr="00AC7BF5">
        <w:rPr>
          <w:lang w:val="ru-RU"/>
        </w:rPr>
        <w:t xml:space="preserve">: </w:t>
      </w:r>
      <w:r>
        <w:t>Django</w:t>
      </w:r>
      <w:r w:rsidRPr="00AC7BF5">
        <w:rPr>
          <w:lang w:val="ru-RU"/>
        </w:rPr>
        <w:t xml:space="preserve"> </w:t>
      </w:r>
      <w:proofErr w:type="spellStart"/>
      <w:r w:rsidRPr="00AC7BF5">
        <w:rPr>
          <w:lang w:val="ru-RU"/>
        </w:rPr>
        <w:t>має</w:t>
      </w:r>
      <w:proofErr w:type="spellEnd"/>
      <w:r w:rsidRPr="00AC7BF5">
        <w:rPr>
          <w:lang w:val="ru-RU"/>
        </w:rPr>
        <w:t xml:space="preserve"> </w:t>
      </w:r>
      <w:proofErr w:type="spellStart"/>
      <w:r w:rsidRPr="00AC7BF5">
        <w:rPr>
          <w:lang w:val="ru-RU"/>
        </w:rPr>
        <w:t>потужний</w:t>
      </w:r>
      <w:proofErr w:type="spellEnd"/>
      <w:r w:rsidRPr="00AC7BF5">
        <w:rPr>
          <w:lang w:val="ru-RU"/>
        </w:rPr>
        <w:t xml:space="preserve"> </w:t>
      </w:r>
      <w:proofErr w:type="spellStart"/>
      <w:r w:rsidRPr="00AC7BF5">
        <w:rPr>
          <w:lang w:val="ru-RU"/>
        </w:rPr>
        <w:t>об’єктно-реляційний</w:t>
      </w:r>
      <w:proofErr w:type="spellEnd"/>
      <w:r w:rsidRPr="00AC7BF5">
        <w:rPr>
          <w:lang w:val="ru-RU"/>
        </w:rPr>
        <w:t xml:space="preserve"> </w:t>
      </w:r>
      <w:proofErr w:type="spellStart"/>
      <w:r w:rsidRPr="00AC7BF5">
        <w:rPr>
          <w:lang w:val="ru-RU"/>
        </w:rPr>
        <w:t>мапер</w:t>
      </w:r>
      <w:proofErr w:type="spellEnd"/>
      <w:r w:rsidRPr="00AC7BF5">
        <w:rPr>
          <w:lang w:val="ru-RU"/>
        </w:rPr>
        <w:t xml:space="preserve"> (</w:t>
      </w:r>
      <w:r>
        <w:t>ORM</w:t>
      </w:r>
      <w:r w:rsidRPr="00AC7BF5">
        <w:rPr>
          <w:lang w:val="ru-RU"/>
        </w:rPr>
        <w:t xml:space="preserve">), </w:t>
      </w:r>
      <w:proofErr w:type="spellStart"/>
      <w:r w:rsidRPr="00AC7BF5">
        <w:rPr>
          <w:lang w:val="ru-RU"/>
        </w:rPr>
        <w:t>що</w:t>
      </w:r>
      <w:proofErr w:type="spellEnd"/>
      <w:r w:rsidRPr="00AC7BF5">
        <w:rPr>
          <w:lang w:val="ru-RU"/>
        </w:rPr>
        <w:t xml:space="preserve"> </w:t>
      </w:r>
      <w:proofErr w:type="spellStart"/>
      <w:r w:rsidRPr="00AC7BF5">
        <w:rPr>
          <w:lang w:val="ru-RU"/>
        </w:rPr>
        <w:t>дозволяє</w:t>
      </w:r>
      <w:proofErr w:type="spellEnd"/>
      <w:r w:rsidRPr="00AC7BF5">
        <w:rPr>
          <w:lang w:val="ru-RU"/>
        </w:rPr>
        <w:t xml:space="preserve"> легко </w:t>
      </w:r>
      <w:proofErr w:type="spellStart"/>
      <w:r w:rsidRPr="00AC7BF5">
        <w:rPr>
          <w:lang w:val="ru-RU"/>
        </w:rPr>
        <w:t>працювати</w:t>
      </w:r>
      <w:proofErr w:type="spellEnd"/>
      <w:r w:rsidRPr="00AC7BF5">
        <w:rPr>
          <w:lang w:val="ru-RU"/>
        </w:rPr>
        <w:t xml:space="preserve"> з базами </w:t>
      </w:r>
      <w:proofErr w:type="spellStart"/>
      <w:r w:rsidRPr="00AC7BF5">
        <w:rPr>
          <w:lang w:val="ru-RU"/>
        </w:rPr>
        <w:t>даних</w:t>
      </w:r>
      <w:proofErr w:type="spellEnd"/>
      <w:r w:rsidRPr="00AC7BF5">
        <w:rPr>
          <w:lang w:val="ru-RU"/>
        </w:rPr>
        <w:t>.</w:t>
      </w:r>
      <w:r w:rsidRPr="00AC7BF5">
        <w:rPr>
          <w:lang w:val="ru-RU"/>
        </w:rPr>
        <w:br/>
        <w:t xml:space="preserve">• </w:t>
      </w:r>
      <w:proofErr w:type="spellStart"/>
      <w:r w:rsidRPr="00AC7BF5">
        <w:rPr>
          <w:lang w:val="ru-RU"/>
        </w:rPr>
        <w:t>Шаблони</w:t>
      </w:r>
      <w:proofErr w:type="spellEnd"/>
      <w:r w:rsidRPr="00AC7BF5">
        <w:rPr>
          <w:lang w:val="ru-RU"/>
        </w:rPr>
        <w:t xml:space="preserve">: </w:t>
      </w:r>
      <w:proofErr w:type="spellStart"/>
      <w:r w:rsidRPr="00AC7BF5">
        <w:rPr>
          <w:lang w:val="ru-RU"/>
        </w:rPr>
        <w:t>Вбудована</w:t>
      </w:r>
      <w:proofErr w:type="spellEnd"/>
      <w:r w:rsidRPr="00AC7BF5">
        <w:rPr>
          <w:lang w:val="ru-RU"/>
        </w:rPr>
        <w:t xml:space="preserve"> система </w:t>
      </w:r>
      <w:proofErr w:type="spellStart"/>
      <w:r w:rsidRPr="00AC7BF5">
        <w:rPr>
          <w:lang w:val="ru-RU"/>
        </w:rPr>
        <w:t>шаблонів</w:t>
      </w:r>
      <w:proofErr w:type="spellEnd"/>
      <w:r w:rsidRPr="00AC7BF5">
        <w:rPr>
          <w:lang w:val="ru-RU"/>
        </w:rPr>
        <w:t xml:space="preserve"> для </w:t>
      </w:r>
      <w:proofErr w:type="spellStart"/>
      <w:r w:rsidRPr="00AC7BF5">
        <w:rPr>
          <w:lang w:val="ru-RU"/>
        </w:rPr>
        <w:t>створення</w:t>
      </w:r>
      <w:proofErr w:type="spellEnd"/>
      <w:r w:rsidRPr="00AC7BF5">
        <w:rPr>
          <w:lang w:val="ru-RU"/>
        </w:rPr>
        <w:t xml:space="preserve"> веб-</w:t>
      </w:r>
      <w:proofErr w:type="spellStart"/>
      <w:r w:rsidRPr="00AC7BF5">
        <w:rPr>
          <w:lang w:val="ru-RU"/>
        </w:rPr>
        <w:t>сторінок</w:t>
      </w:r>
      <w:proofErr w:type="spellEnd"/>
      <w:r w:rsidRPr="00AC7BF5">
        <w:rPr>
          <w:lang w:val="ru-RU"/>
        </w:rPr>
        <w:t>.</w:t>
      </w:r>
      <w:r w:rsidRPr="00AC7BF5">
        <w:rPr>
          <w:lang w:val="ru-RU"/>
        </w:rPr>
        <w:br/>
        <w:t xml:space="preserve">• </w:t>
      </w:r>
      <w:proofErr w:type="spellStart"/>
      <w:r w:rsidRPr="00AC7BF5">
        <w:rPr>
          <w:lang w:val="ru-RU"/>
        </w:rPr>
        <w:t>Автоматичне</w:t>
      </w:r>
      <w:proofErr w:type="spellEnd"/>
      <w:r w:rsidRPr="00AC7BF5">
        <w:rPr>
          <w:lang w:val="ru-RU"/>
        </w:rPr>
        <w:t xml:space="preserve"> </w:t>
      </w:r>
      <w:proofErr w:type="spellStart"/>
      <w:r w:rsidRPr="00AC7BF5">
        <w:rPr>
          <w:lang w:val="ru-RU"/>
        </w:rPr>
        <w:t>адміністрування</w:t>
      </w:r>
      <w:proofErr w:type="spellEnd"/>
      <w:r w:rsidRPr="00AC7BF5">
        <w:rPr>
          <w:lang w:val="ru-RU"/>
        </w:rPr>
        <w:t xml:space="preserve">: </w:t>
      </w:r>
      <w:r>
        <w:t>Django</w:t>
      </w:r>
      <w:r w:rsidRPr="00AC7BF5">
        <w:rPr>
          <w:lang w:val="ru-RU"/>
        </w:rPr>
        <w:t xml:space="preserve"> автоматично </w:t>
      </w:r>
      <w:proofErr w:type="spellStart"/>
      <w:r w:rsidRPr="00AC7BF5">
        <w:rPr>
          <w:lang w:val="ru-RU"/>
        </w:rPr>
        <w:t>генерує</w:t>
      </w:r>
      <w:proofErr w:type="spellEnd"/>
      <w:r w:rsidRPr="00AC7BF5">
        <w:rPr>
          <w:lang w:val="ru-RU"/>
        </w:rPr>
        <w:t xml:space="preserve"> </w:t>
      </w:r>
      <w:proofErr w:type="spellStart"/>
      <w:r w:rsidRPr="00AC7BF5">
        <w:rPr>
          <w:lang w:val="ru-RU"/>
        </w:rPr>
        <w:t>адміністративний</w:t>
      </w:r>
      <w:proofErr w:type="spellEnd"/>
      <w:r w:rsidRPr="00AC7BF5">
        <w:rPr>
          <w:lang w:val="ru-RU"/>
        </w:rPr>
        <w:t xml:space="preserve"> </w:t>
      </w:r>
      <w:proofErr w:type="spellStart"/>
      <w:r w:rsidRPr="00AC7BF5">
        <w:rPr>
          <w:lang w:val="ru-RU"/>
        </w:rPr>
        <w:t>інтерфейс</w:t>
      </w:r>
      <w:proofErr w:type="spellEnd"/>
      <w:r w:rsidRPr="00AC7BF5">
        <w:rPr>
          <w:lang w:val="ru-RU"/>
        </w:rPr>
        <w:t xml:space="preserve"> для </w:t>
      </w:r>
      <w:proofErr w:type="spellStart"/>
      <w:r w:rsidRPr="00AC7BF5">
        <w:rPr>
          <w:lang w:val="ru-RU"/>
        </w:rPr>
        <w:t>управління</w:t>
      </w:r>
      <w:proofErr w:type="spellEnd"/>
      <w:r w:rsidRPr="00AC7BF5">
        <w:rPr>
          <w:lang w:val="ru-RU"/>
        </w:rPr>
        <w:t xml:space="preserve"> контентом.</w:t>
      </w:r>
    </w:p>
    <w:p w14:paraId="11ACA62C" w14:textId="648DA3D7" w:rsidR="00E031C8" w:rsidRPr="00AC7BF5" w:rsidRDefault="00000000">
      <w:pPr>
        <w:rPr>
          <w:lang w:val="ru-RU"/>
        </w:rPr>
      </w:pPr>
      <w:r w:rsidRPr="00AC7BF5">
        <w:rPr>
          <w:lang w:val="ru-RU"/>
        </w:rPr>
        <w:t xml:space="preserve">4. Для </w:t>
      </w:r>
      <w:proofErr w:type="spellStart"/>
      <w:r w:rsidRPr="00AC7BF5">
        <w:rPr>
          <w:lang w:val="ru-RU"/>
        </w:rPr>
        <w:t>чого</w:t>
      </w:r>
      <w:proofErr w:type="spellEnd"/>
      <w:r w:rsidRPr="00AC7BF5">
        <w:rPr>
          <w:lang w:val="ru-RU"/>
        </w:rPr>
        <w:t xml:space="preserve"> </w:t>
      </w:r>
      <w:proofErr w:type="spellStart"/>
      <w:r w:rsidRPr="00AC7BF5">
        <w:rPr>
          <w:lang w:val="ru-RU"/>
        </w:rPr>
        <w:t>використовується</w:t>
      </w:r>
      <w:proofErr w:type="spellEnd"/>
      <w:r w:rsidRPr="00AC7BF5">
        <w:rPr>
          <w:lang w:val="ru-RU"/>
        </w:rPr>
        <w:t xml:space="preserve"> команда </w:t>
      </w:r>
      <w:r>
        <w:t>pip</w:t>
      </w:r>
      <w:r w:rsidRPr="00AC7BF5">
        <w:rPr>
          <w:lang w:val="ru-RU"/>
        </w:rPr>
        <w:t xml:space="preserve"> </w:t>
      </w:r>
      <w:r>
        <w:t>freeze</w:t>
      </w:r>
      <w:r w:rsidRPr="00AC7BF5">
        <w:rPr>
          <w:lang w:val="ru-RU"/>
        </w:rPr>
        <w:t>?</w:t>
      </w:r>
    </w:p>
    <w:p w14:paraId="276FB08A" w14:textId="77777777" w:rsidR="00E031C8" w:rsidRPr="00AC7BF5" w:rsidRDefault="00000000">
      <w:pPr>
        <w:rPr>
          <w:lang w:val="ru-RU"/>
        </w:rPr>
      </w:pPr>
      <w:r w:rsidRPr="00AC7BF5">
        <w:rPr>
          <w:lang w:val="ru-RU"/>
        </w:rPr>
        <w:t xml:space="preserve">Команда </w:t>
      </w:r>
      <w:r>
        <w:t>pip</w:t>
      </w:r>
      <w:r w:rsidRPr="00AC7BF5">
        <w:rPr>
          <w:lang w:val="ru-RU"/>
        </w:rPr>
        <w:t xml:space="preserve"> </w:t>
      </w:r>
      <w:r>
        <w:t>freeze</w:t>
      </w:r>
      <w:r w:rsidRPr="00AC7BF5">
        <w:rPr>
          <w:lang w:val="ru-RU"/>
        </w:rPr>
        <w:t xml:space="preserve"> </w:t>
      </w:r>
      <w:proofErr w:type="spellStart"/>
      <w:r w:rsidRPr="00AC7BF5">
        <w:rPr>
          <w:lang w:val="ru-RU"/>
        </w:rPr>
        <w:t>використовується</w:t>
      </w:r>
      <w:proofErr w:type="spellEnd"/>
      <w:r w:rsidRPr="00AC7BF5">
        <w:rPr>
          <w:lang w:val="ru-RU"/>
        </w:rPr>
        <w:t xml:space="preserve"> для </w:t>
      </w:r>
      <w:proofErr w:type="spellStart"/>
      <w:r w:rsidRPr="00AC7BF5">
        <w:rPr>
          <w:lang w:val="ru-RU"/>
        </w:rPr>
        <w:t>виведення</w:t>
      </w:r>
      <w:proofErr w:type="spellEnd"/>
      <w:r w:rsidRPr="00AC7BF5">
        <w:rPr>
          <w:lang w:val="ru-RU"/>
        </w:rPr>
        <w:t xml:space="preserve"> </w:t>
      </w:r>
      <w:proofErr w:type="spellStart"/>
      <w:r w:rsidRPr="00AC7BF5">
        <w:rPr>
          <w:lang w:val="ru-RU"/>
        </w:rPr>
        <w:t>всіх</w:t>
      </w:r>
      <w:proofErr w:type="spellEnd"/>
      <w:r w:rsidRPr="00AC7BF5">
        <w:rPr>
          <w:lang w:val="ru-RU"/>
        </w:rPr>
        <w:t xml:space="preserve"> </w:t>
      </w:r>
      <w:proofErr w:type="spellStart"/>
      <w:r w:rsidRPr="00AC7BF5">
        <w:rPr>
          <w:lang w:val="ru-RU"/>
        </w:rPr>
        <w:t>встановлених</w:t>
      </w:r>
      <w:proofErr w:type="spellEnd"/>
      <w:r w:rsidRPr="00AC7BF5">
        <w:rPr>
          <w:lang w:val="ru-RU"/>
        </w:rPr>
        <w:t xml:space="preserve"> </w:t>
      </w:r>
      <w:r>
        <w:t>Python</w:t>
      </w:r>
      <w:r w:rsidRPr="00AC7BF5">
        <w:rPr>
          <w:lang w:val="ru-RU"/>
        </w:rPr>
        <w:t xml:space="preserve"> </w:t>
      </w:r>
      <w:proofErr w:type="spellStart"/>
      <w:r w:rsidRPr="00AC7BF5">
        <w:rPr>
          <w:lang w:val="ru-RU"/>
        </w:rPr>
        <w:t>пакетів</w:t>
      </w:r>
      <w:proofErr w:type="spellEnd"/>
      <w:r w:rsidRPr="00AC7BF5">
        <w:rPr>
          <w:lang w:val="ru-RU"/>
        </w:rPr>
        <w:t xml:space="preserve"> і </w:t>
      </w:r>
      <w:proofErr w:type="spellStart"/>
      <w:r w:rsidRPr="00AC7BF5">
        <w:rPr>
          <w:lang w:val="ru-RU"/>
        </w:rPr>
        <w:t>їхніх</w:t>
      </w:r>
      <w:proofErr w:type="spellEnd"/>
      <w:r w:rsidRPr="00AC7BF5">
        <w:rPr>
          <w:lang w:val="ru-RU"/>
        </w:rPr>
        <w:t xml:space="preserve"> </w:t>
      </w:r>
      <w:proofErr w:type="spellStart"/>
      <w:r w:rsidRPr="00AC7BF5">
        <w:rPr>
          <w:lang w:val="ru-RU"/>
        </w:rPr>
        <w:t>версій</w:t>
      </w:r>
      <w:proofErr w:type="spellEnd"/>
      <w:r w:rsidRPr="00AC7BF5">
        <w:rPr>
          <w:lang w:val="ru-RU"/>
        </w:rPr>
        <w:t xml:space="preserve"> у </w:t>
      </w:r>
      <w:proofErr w:type="spellStart"/>
      <w:r w:rsidRPr="00AC7BF5">
        <w:rPr>
          <w:lang w:val="ru-RU"/>
        </w:rPr>
        <w:t>вашому</w:t>
      </w:r>
      <w:proofErr w:type="spellEnd"/>
      <w:r w:rsidRPr="00AC7BF5">
        <w:rPr>
          <w:lang w:val="ru-RU"/>
        </w:rPr>
        <w:t xml:space="preserve"> поточному </w:t>
      </w:r>
      <w:proofErr w:type="spellStart"/>
      <w:r w:rsidRPr="00AC7BF5">
        <w:rPr>
          <w:lang w:val="ru-RU"/>
        </w:rPr>
        <w:t>віртуальному</w:t>
      </w:r>
      <w:proofErr w:type="spellEnd"/>
      <w:r w:rsidRPr="00AC7BF5">
        <w:rPr>
          <w:lang w:val="ru-RU"/>
        </w:rPr>
        <w:t xml:space="preserve"> </w:t>
      </w:r>
      <w:proofErr w:type="spellStart"/>
      <w:r w:rsidRPr="00AC7BF5">
        <w:rPr>
          <w:lang w:val="ru-RU"/>
        </w:rPr>
        <w:t>оточенні</w:t>
      </w:r>
      <w:proofErr w:type="spellEnd"/>
      <w:r w:rsidRPr="00AC7BF5">
        <w:rPr>
          <w:lang w:val="ru-RU"/>
        </w:rPr>
        <w:t xml:space="preserve">. </w:t>
      </w:r>
      <w:proofErr w:type="spellStart"/>
      <w:r w:rsidRPr="00AC7BF5">
        <w:rPr>
          <w:lang w:val="ru-RU"/>
        </w:rPr>
        <w:t>Це</w:t>
      </w:r>
      <w:proofErr w:type="spellEnd"/>
      <w:r w:rsidRPr="00AC7BF5">
        <w:rPr>
          <w:lang w:val="ru-RU"/>
        </w:rPr>
        <w:t xml:space="preserve"> </w:t>
      </w:r>
      <w:proofErr w:type="spellStart"/>
      <w:r w:rsidRPr="00AC7BF5">
        <w:rPr>
          <w:lang w:val="ru-RU"/>
        </w:rPr>
        <w:t>корисно</w:t>
      </w:r>
      <w:proofErr w:type="spellEnd"/>
      <w:r w:rsidRPr="00AC7BF5">
        <w:rPr>
          <w:lang w:val="ru-RU"/>
        </w:rPr>
        <w:t xml:space="preserve"> для </w:t>
      </w:r>
      <w:proofErr w:type="spellStart"/>
      <w:r w:rsidRPr="00AC7BF5">
        <w:rPr>
          <w:lang w:val="ru-RU"/>
        </w:rPr>
        <w:t>створення</w:t>
      </w:r>
      <w:proofErr w:type="spellEnd"/>
      <w:r w:rsidRPr="00AC7BF5">
        <w:rPr>
          <w:lang w:val="ru-RU"/>
        </w:rPr>
        <w:t xml:space="preserve"> файлу </w:t>
      </w:r>
      <w:r>
        <w:t>requirements</w:t>
      </w:r>
      <w:r w:rsidRPr="00AC7BF5">
        <w:rPr>
          <w:lang w:val="ru-RU"/>
        </w:rPr>
        <w:t>.</w:t>
      </w:r>
      <w:r>
        <w:t>txt</w:t>
      </w:r>
      <w:r w:rsidRPr="00AC7BF5">
        <w:rPr>
          <w:lang w:val="ru-RU"/>
        </w:rPr>
        <w:t xml:space="preserve">, </w:t>
      </w:r>
      <w:proofErr w:type="spellStart"/>
      <w:r w:rsidRPr="00AC7BF5">
        <w:rPr>
          <w:lang w:val="ru-RU"/>
        </w:rPr>
        <w:t>який</w:t>
      </w:r>
      <w:proofErr w:type="spellEnd"/>
      <w:r w:rsidRPr="00AC7BF5">
        <w:rPr>
          <w:lang w:val="ru-RU"/>
        </w:rPr>
        <w:t xml:space="preserve"> </w:t>
      </w:r>
      <w:proofErr w:type="spellStart"/>
      <w:r w:rsidRPr="00AC7BF5">
        <w:rPr>
          <w:lang w:val="ru-RU"/>
        </w:rPr>
        <w:t>дозволяє</w:t>
      </w:r>
      <w:proofErr w:type="spellEnd"/>
      <w:r w:rsidRPr="00AC7BF5">
        <w:rPr>
          <w:lang w:val="ru-RU"/>
        </w:rPr>
        <w:t xml:space="preserve"> </w:t>
      </w:r>
      <w:proofErr w:type="spellStart"/>
      <w:r w:rsidRPr="00AC7BF5">
        <w:rPr>
          <w:lang w:val="ru-RU"/>
        </w:rPr>
        <w:t>зафіксувати</w:t>
      </w:r>
      <w:proofErr w:type="spellEnd"/>
      <w:r w:rsidRPr="00AC7BF5">
        <w:rPr>
          <w:lang w:val="ru-RU"/>
        </w:rPr>
        <w:t xml:space="preserve"> </w:t>
      </w:r>
      <w:proofErr w:type="spellStart"/>
      <w:r w:rsidRPr="00AC7BF5">
        <w:rPr>
          <w:lang w:val="ru-RU"/>
        </w:rPr>
        <w:t>точні</w:t>
      </w:r>
      <w:proofErr w:type="spellEnd"/>
      <w:r w:rsidRPr="00AC7BF5">
        <w:rPr>
          <w:lang w:val="ru-RU"/>
        </w:rPr>
        <w:t xml:space="preserve"> </w:t>
      </w:r>
      <w:proofErr w:type="spellStart"/>
      <w:r w:rsidRPr="00AC7BF5">
        <w:rPr>
          <w:lang w:val="ru-RU"/>
        </w:rPr>
        <w:t>версії</w:t>
      </w:r>
      <w:proofErr w:type="spellEnd"/>
      <w:r w:rsidRPr="00AC7BF5">
        <w:rPr>
          <w:lang w:val="ru-RU"/>
        </w:rPr>
        <w:t xml:space="preserve"> </w:t>
      </w:r>
      <w:proofErr w:type="spellStart"/>
      <w:r w:rsidRPr="00AC7BF5">
        <w:rPr>
          <w:lang w:val="ru-RU"/>
        </w:rPr>
        <w:t>пакетів</w:t>
      </w:r>
      <w:proofErr w:type="spellEnd"/>
      <w:r w:rsidRPr="00AC7BF5">
        <w:rPr>
          <w:lang w:val="ru-RU"/>
        </w:rPr>
        <w:t xml:space="preserve">, </w:t>
      </w:r>
      <w:proofErr w:type="spellStart"/>
      <w:r w:rsidRPr="00AC7BF5">
        <w:rPr>
          <w:lang w:val="ru-RU"/>
        </w:rPr>
        <w:t>щоб</w:t>
      </w:r>
      <w:proofErr w:type="spellEnd"/>
      <w:r w:rsidRPr="00AC7BF5">
        <w:rPr>
          <w:lang w:val="ru-RU"/>
        </w:rPr>
        <w:t xml:space="preserve"> </w:t>
      </w:r>
      <w:proofErr w:type="spellStart"/>
      <w:r w:rsidRPr="00AC7BF5">
        <w:rPr>
          <w:lang w:val="ru-RU"/>
        </w:rPr>
        <w:t>відтворити</w:t>
      </w:r>
      <w:proofErr w:type="spellEnd"/>
      <w:r w:rsidRPr="00AC7BF5">
        <w:rPr>
          <w:lang w:val="ru-RU"/>
        </w:rPr>
        <w:t xml:space="preserve"> </w:t>
      </w:r>
      <w:proofErr w:type="spellStart"/>
      <w:r w:rsidRPr="00AC7BF5">
        <w:rPr>
          <w:lang w:val="ru-RU"/>
        </w:rPr>
        <w:t>середовище</w:t>
      </w:r>
      <w:proofErr w:type="spellEnd"/>
      <w:r w:rsidRPr="00AC7BF5">
        <w:rPr>
          <w:lang w:val="ru-RU"/>
        </w:rPr>
        <w:t xml:space="preserve"> в </w:t>
      </w:r>
      <w:proofErr w:type="spellStart"/>
      <w:r w:rsidRPr="00AC7BF5">
        <w:rPr>
          <w:lang w:val="ru-RU"/>
        </w:rPr>
        <w:t>іншому</w:t>
      </w:r>
      <w:proofErr w:type="spellEnd"/>
      <w:r w:rsidRPr="00AC7BF5">
        <w:rPr>
          <w:lang w:val="ru-RU"/>
        </w:rPr>
        <w:t xml:space="preserve"> </w:t>
      </w:r>
      <w:proofErr w:type="spellStart"/>
      <w:r w:rsidRPr="00AC7BF5">
        <w:rPr>
          <w:lang w:val="ru-RU"/>
        </w:rPr>
        <w:t>місці</w:t>
      </w:r>
      <w:proofErr w:type="spellEnd"/>
      <w:r w:rsidRPr="00AC7BF5">
        <w:rPr>
          <w:lang w:val="ru-RU"/>
        </w:rPr>
        <w:t>.</w:t>
      </w:r>
      <w:r w:rsidRPr="00AC7BF5">
        <w:rPr>
          <w:lang w:val="ru-RU"/>
        </w:rPr>
        <w:br/>
        <w:t xml:space="preserve">Приклад </w:t>
      </w:r>
      <w:proofErr w:type="spellStart"/>
      <w:r w:rsidRPr="00AC7BF5">
        <w:rPr>
          <w:lang w:val="ru-RU"/>
        </w:rPr>
        <w:t>використання</w:t>
      </w:r>
      <w:proofErr w:type="spellEnd"/>
      <w:r w:rsidRPr="00AC7BF5">
        <w:rPr>
          <w:lang w:val="ru-RU"/>
        </w:rPr>
        <w:t>:</w:t>
      </w:r>
      <w:r w:rsidRPr="00AC7BF5">
        <w:rPr>
          <w:lang w:val="ru-RU"/>
        </w:rPr>
        <w:br/>
      </w:r>
      <w:r>
        <w:t>pip</w:t>
      </w:r>
      <w:r w:rsidRPr="00AC7BF5">
        <w:rPr>
          <w:lang w:val="ru-RU"/>
        </w:rPr>
        <w:t xml:space="preserve"> </w:t>
      </w:r>
      <w:proofErr w:type="gramStart"/>
      <w:r>
        <w:t>freeze</w:t>
      </w:r>
      <w:r w:rsidRPr="00AC7BF5">
        <w:rPr>
          <w:lang w:val="ru-RU"/>
        </w:rPr>
        <w:t xml:space="preserve"> &gt;</w:t>
      </w:r>
      <w:proofErr w:type="gramEnd"/>
      <w:r w:rsidRPr="00AC7BF5">
        <w:rPr>
          <w:lang w:val="ru-RU"/>
        </w:rPr>
        <w:t xml:space="preserve"> </w:t>
      </w:r>
      <w:r>
        <w:t>requirements</w:t>
      </w:r>
      <w:r w:rsidRPr="00AC7BF5">
        <w:rPr>
          <w:lang w:val="ru-RU"/>
        </w:rPr>
        <w:t>.</w:t>
      </w:r>
      <w:r>
        <w:t>txt</w:t>
      </w:r>
    </w:p>
    <w:p w14:paraId="02D46DB6" w14:textId="1DD93E19" w:rsidR="00E031C8" w:rsidRPr="00AC7BF5" w:rsidRDefault="00000000">
      <w:pPr>
        <w:rPr>
          <w:lang w:val="ru-RU"/>
        </w:rPr>
      </w:pPr>
      <w:r w:rsidRPr="00AC7BF5">
        <w:rPr>
          <w:lang w:val="ru-RU"/>
        </w:rPr>
        <w:t xml:space="preserve">5. </w:t>
      </w:r>
      <w:proofErr w:type="spellStart"/>
      <w:r w:rsidRPr="00AC7BF5">
        <w:rPr>
          <w:lang w:val="ru-RU"/>
        </w:rPr>
        <w:t>Що</w:t>
      </w:r>
      <w:proofErr w:type="spellEnd"/>
      <w:r w:rsidRPr="00AC7BF5">
        <w:rPr>
          <w:lang w:val="ru-RU"/>
        </w:rPr>
        <w:t xml:space="preserve"> </w:t>
      </w:r>
      <w:proofErr w:type="spellStart"/>
      <w:r w:rsidRPr="00AC7BF5">
        <w:rPr>
          <w:lang w:val="ru-RU"/>
        </w:rPr>
        <w:t>таке</w:t>
      </w:r>
      <w:proofErr w:type="spellEnd"/>
      <w:r w:rsidRPr="00AC7BF5">
        <w:rPr>
          <w:lang w:val="ru-RU"/>
        </w:rPr>
        <w:t xml:space="preserve"> </w:t>
      </w:r>
      <w:proofErr w:type="spellStart"/>
      <w:r w:rsidRPr="00AC7BF5">
        <w:rPr>
          <w:lang w:val="ru-RU"/>
        </w:rPr>
        <w:t>віртуальне</w:t>
      </w:r>
      <w:proofErr w:type="spellEnd"/>
      <w:r w:rsidRPr="00AC7BF5">
        <w:rPr>
          <w:lang w:val="ru-RU"/>
        </w:rPr>
        <w:t xml:space="preserve"> </w:t>
      </w:r>
      <w:proofErr w:type="spellStart"/>
      <w:r w:rsidRPr="00AC7BF5">
        <w:rPr>
          <w:lang w:val="ru-RU"/>
        </w:rPr>
        <w:t>оточення</w:t>
      </w:r>
      <w:proofErr w:type="spellEnd"/>
      <w:r w:rsidRPr="00AC7BF5">
        <w:rPr>
          <w:lang w:val="ru-RU"/>
        </w:rPr>
        <w:t>?</w:t>
      </w:r>
    </w:p>
    <w:p w14:paraId="2A818ED9" w14:textId="77777777" w:rsidR="00E031C8" w:rsidRPr="00AC7BF5" w:rsidRDefault="00000000">
      <w:pPr>
        <w:rPr>
          <w:lang w:val="ru-RU"/>
        </w:rPr>
      </w:pPr>
      <w:proofErr w:type="spellStart"/>
      <w:r w:rsidRPr="00AC7BF5">
        <w:rPr>
          <w:lang w:val="ru-RU"/>
        </w:rPr>
        <w:t>Віртуальне</w:t>
      </w:r>
      <w:proofErr w:type="spellEnd"/>
      <w:r w:rsidRPr="00AC7BF5">
        <w:rPr>
          <w:lang w:val="ru-RU"/>
        </w:rPr>
        <w:t xml:space="preserve"> </w:t>
      </w:r>
      <w:proofErr w:type="spellStart"/>
      <w:r w:rsidRPr="00AC7BF5">
        <w:rPr>
          <w:lang w:val="ru-RU"/>
        </w:rPr>
        <w:t>оточення</w:t>
      </w:r>
      <w:proofErr w:type="spellEnd"/>
      <w:r w:rsidRPr="00AC7BF5">
        <w:rPr>
          <w:lang w:val="ru-RU"/>
        </w:rPr>
        <w:t xml:space="preserve"> — </w:t>
      </w:r>
      <w:proofErr w:type="spellStart"/>
      <w:r w:rsidRPr="00AC7BF5">
        <w:rPr>
          <w:lang w:val="ru-RU"/>
        </w:rPr>
        <w:t>це</w:t>
      </w:r>
      <w:proofErr w:type="spellEnd"/>
      <w:r w:rsidRPr="00AC7BF5">
        <w:rPr>
          <w:lang w:val="ru-RU"/>
        </w:rPr>
        <w:t xml:space="preserve"> </w:t>
      </w:r>
      <w:proofErr w:type="spellStart"/>
      <w:r w:rsidRPr="00AC7BF5">
        <w:rPr>
          <w:lang w:val="ru-RU"/>
        </w:rPr>
        <w:t>ізольоване</w:t>
      </w:r>
      <w:proofErr w:type="spellEnd"/>
      <w:r w:rsidRPr="00AC7BF5">
        <w:rPr>
          <w:lang w:val="ru-RU"/>
        </w:rPr>
        <w:t xml:space="preserve"> </w:t>
      </w:r>
      <w:proofErr w:type="spellStart"/>
      <w:r w:rsidRPr="00AC7BF5">
        <w:rPr>
          <w:lang w:val="ru-RU"/>
        </w:rPr>
        <w:t>середовище</w:t>
      </w:r>
      <w:proofErr w:type="spellEnd"/>
      <w:r w:rsidRPr="00AC7BF5">
        <w:rPr>
          <w:lang w:val="ru-RU"/>
        </w:rPr>
        <w:t xml:space="preserve"> для </w:t>
      </w:r>
      <w:r>
        <w:t>Python</w:t>
      </w:r>
      <w:r w:rsidRPr="00AC7BF5">
        <w:rPr>
          <w:lang w:val="ru-RU"/>
        </w:rPr>
        <w:t xml:space="preserve">, яке </w:t>
      </w:r>
      <w:proofErr w:type="spellStart"/>
      <w:r w:rsidRPr="00AC7BF5">
        <w:rPr>
          <w:lang w:val="ru-RU"/>
        </w:rPr>
        <w:t>дозволяє</w:t>
      </w:r>
      <w:proofErr w:type="spellEnd"/>
      <w:r w:rsidRPr="00AC7BF5">
        <w:rPr>
          <w:lang w:val="ru-RU"/>
        </w:rPr>
        <w:t xml:space="preserve"> вам </w:t>
      </w:r>
      <w:proofErr w:type="spellStart"/>
      <w:r w:rsidRPr="00AC7BF5">
        <w:rPr>
          <w:lang w:val="ru-RU"/>
        </w:rPr>
        <w:t>встановлювати</w:t>
      </w:r>
      <w:proofErr w:type="spellEnd"/>
      <w:r w:rsidRPr="00AC7BF5">
        <w:rPr>
          <w:lang w:val="ru-RU"/>
        </w:rPr>
        <w:t xml:space="preserve"> та </w:t>
      </w:r>
      <w:proofErr w:type="spellStart"/>
      <w:r w:rsidRPr="00AC7BF5">
        <w:rPr>
          <w:lang w:val="ru-RU"/>
        </w:rPr>
        <w:t>використовувати</w:t>
      </w:r>
      <w:proofErr w:type="spellEnd"/>
      <w:r w:rsidRPr="00AC7BF5">
        <w:rPr>
          <w:lang w:val="ru-RU"/>
        </w:rPr>
        <w:t xml:space="preserve"> </w:t>
      </w:r>
      <w:proofErr w:type="spellStart"/>
      <w:r w:rsidRPr="00AC7BF5">
        <w:rPr>
          <w:lang w:val="ru-RU"/>
        </w:rPr>
        <w:t>пакети</w:t>
      </w:r>
      <w:proofErr w:type="spellEnd"/>
      <w:r w:rsidRPr="00AC7BF5">
        <w:rPr>
          <w:lang w:val="ru-RU"/>
        </w:rPr>
        <w:t xml:space="preserve"> без </w:t>
      </w:r>
      <w:proofErr w:type="spellStart"/>
      <w:r w:rsidRPr="00AC7BF5">
        <w:rPr>
          <w:lang w:val="ru-RU"/>
        </w:rPr>
        <w:t>впливу</w:t>
      </w:r>
      <w:proofErr w:type="spellEnd"/>
      <w:r w:rsidRPr="00AC7BF5">
        <w:rPr>
          <w:lang w:val="ru-RU"/>
        </w:rPr>
        <w:t xml:space="preserve"> на систему </w:t>
      </w:r>
      <w:proofErr w:type="spellStart"/>
      <w:r w:rsidRPr="00AC7BF5">
        <w:rPr>
          <w:lang w:val="ru-RU"/>
        </w:rPr>
        <w:t>чи</w:t>
      </w:r>
      <w:proofErr w:type="spellEnd"/>
      <w:r w:rsidRPr="00AC7BF5">
        <w:rPr>
          <w:lang w:val="ru-RU"/>
        </w:rPr>
        <w:t xml:space="preserve"> </w:t>
      </w:r>
      <w:proofErr w:type="spellStart"/>
      <w:r w:rsidRPr="00AC7BF5">
        <w:rPr>
          <w:lang w:val="ru-RU"/>
        </w:rPr>
        <w:t>інші</w:t>
      </w:r>
      <w:proofErr w:type="spellEnd"/>
      <w:r w:rsidRPr="00AC7BF5">
        <w:rPr>
          <w:lang w:val="ru-RU"/>
        </w:rPr>
        <w:t xml:space="preserve"> </w:t>
      </w:r>
      <w:proofErr w:type="spellStart"/>
      <w:r w:rsidRPr="00AC7BF5">
        <w:rPr>
          <w:lang w:val="ru-RU"/>
        </w:rPr>
        <w:t>проекти</w:t>
      </w:r>
      <w:proofErr w:type="spellEnd"/>
      <w:r w:rsidRPr="00AC7BF5">
        <w:rPr>
          <w:lang w:val="ru-RU"/>
        </w:rPr>
        <w:t xml:space="preserve">. </w:t>
      </w:r>
      <w:proofErr w:type="spellStart"/>
      <w:r w:rsidRPr="00AC7BF5">
        <w:rPr>
          <w:lang w:val="ru-RU"/>
        </w:rPr>
        <w:t>Це</w:t>
      </w:r>
      <w:proofErr w:type="spellEnd"/>
      <w:r w:rsidRPr="00AC7BF5">
        <w:rPr>
          <w:lang w:val="ru-RU"/>
        </w:rPr>
        <w:t xml:space="preserve"> </w:t>
      </w:r>
      <w:proofErr w:type="spellStart"/>
      <w:r w:rsidRPr="00AC7BF5">
        <w:rPr>
          <w:lang w:val="ru-RU"/>
        </w:rPr>
        <w:t>допомагає</w:t>
      </w:r>
      <w:proofErr w:type="spellEnd"/>
      <w:r w:rsidRPr="00AC7BF5">
        <w:rPr>
          <w:lang w:val="ru-RU"/>
        </w:rPr>
        <w:t xml:space="preserve"> </w:t>
      </w:r>
      <w:proofErr w:type="spellStart"/>
      <w:r w:rsidRPr="00AC7BF5">
        <w:rPr>
          <w:lang w:val="ru-RU"/>
        </w:rPr>
        <w:t>уникнути</w:t>
      </w:r>
      <w:proofErr w:type="spellEnd"/>
      <w:r w:rsidRPr="00AC7BF5">
        <w:rPr>
          <w:lang w:val="ru-RU"/>
        </w:rPr>
        <w:t xml:space="preserve"> </w:t>
      </w:r>
      <w:proofErr w:type="spellStart"/>
      <w:r w:rsidRPr="00AC7BF5">
        <w:rPr>
          <w:lang w:val="ru-RU"/>
        </w:rPr>
        <w:t>конфліктів</w:t>
      </w:r>
      <w:proofErr w:type="spellEnd"/>
      <w:r w:rsidRPr="00AC7BF5">
        <w:rPr>
          <w:lang w:val="ru-RU"/>
        </w:rPr>
        <w:t xml:space="preserve"> </w:t>
      </w:r>
      <w:proofErr w:type="spellStart"/>
      <w:r w:rsidRPr="00AC7BF5">
        <w:rPr>
          <w:lang w:val="ru-RU"/>
        </w:rPr>
        <w:t>між</w:t>
      </w:r>
      <w:proofErr w:type="spellEnd"/>
      <w:r w:rsidRPr="00AC7BF5">
        <w:rPr>
          <w:lang w:val="ru-RU"/>
        </w:rPr>
        <w:t xml:space="preserve"> </w:t>
      </w:r>
      <w:proofErr w:type="spellStart"/>
      <w:r w:rsidRPr="00AC7BF5">
        <w:rPr>
          <w:lang w:val="ru-RU"/>
        </w:rPr>
        <w:t>залежностями</w:t>
      </w:r>
      <w:proofErr w:type="spellEnd"/>
      <w:r w:rsidRPr="00AC7BF5">
        <w:rPr>
          <w:lang w:val="ru-RU"/>
        </w:rPr>
        <w:t xml:space="preserve"> </w:t>
      </w:r>
      <w:proofErr w:type="spellStart"/>
      <w:r w:rsidRPr="00AC7BF5">
        <w:rPr>
          <w:lang w:val="ru-RU"/>
        </w:rPr>
        <w:t>різних</w:t>
      </w:r>
      <w:proofErr w:type="spellEnd"/>
      <w:r w:rsidRPr="00AC7BF5">
        <w:rPr>
          <w:lang w:val="ru-RU"/>
        </w:rPr>
        <w:t xml:space="preserve"> </w:t>
      </w:r>
      <w:proofErr w:type="spellStart"/>
      <w:r w:rsidRPr="00AC7BF5">
        <w:rPr>
          <w:lang w:val="ru-RU"/>
        </w:rPr>
        <w:t>проектів</w:t>
      </w:r>
      <w:proofErr w:type="spellEnd"/>
      <w:r w:rsidRPr="00AC7BF5">
        <w:rPr>
          <w:lang w:val="ru-RU"/>
        </w:rPr>
        <w:t xml:space="preserve">, </w:t>
      </w:r>
      <w:proofErr w:type="spellStart"/>
      <w:r w:rsidRPr="00AC7BF5">
        <w:rPr>
          <w:lang w:val="ru-RU"/>
        </w:rPr>
        <w:t>оскільки</w:t>
      </w:r>
      <w:proofErr w:type="spellEnd"/>
      <w:r w:rsidRPr="00AC7BF5">
        <w:rPr>
          <w:lang w:val="ru-RU"/>
        </w:rPr>
        <w:t xml:space="preserve"> </w:t>
      </w:r>
      <w:proofErr w:type="spellStart"/>
      <w:r w:rsidRPr="00AC7BF5">
        <w:rPr>
          <w:lang w:val="ru-RU"/>
        </w:rPr>
        <w:t>кожен</w:t>
      </w:r>
      <w:proofErr w:type="spellEnd"/>
      <w:r w:rsidRPr="00AC7BF5">
        <w:rPr>
          <w:lang w:val="ru-RU"/>
        </w:rPr>
        <w:t xml:space="preserve"> проект </w:t>
      </w:r>
      <w:proofErr w:type="spellStart"/>
      <w:r w:rsidRPr="00AC7BF5">
        <w:rPr>
          <w:lang w:val="ru-RU"/>
        </w:rPr>
        <w:t>має</w:t>
      </w:r>
      <w:proofErr w:type="spellEnd"/>
      <w:r w:rsidRPr="00AC7BF5">
        <w:rPr>
          <w:lang w:val="ru-RU"/>
        </w:rPr>
        <w:t xml:space="preserve"> </w:t>
      </w:r>
      <w:proofErr w:type="spellStart"/>
      <w:r w:rsidRPr="00AC7BF5">
        <w:rPr>
          <w:lang w:val="ru-RU"/>
        </w:rPr>
        <w:t>свої</w:t>
      </w:r>
      <w:proofErr w:type="spellEnd"/>
      <w:r w:rsidRPr="00AC7BF5">
        <w:rPr>
          <w:lang w:val="ru-RU"/>
        </w:rPr>
        <w:t xml:space="preserve"> </w:t>
      </w:r>
      <w:proofErr w:type="spellStart"/>
      <w:r w:rsidRPr="00AC7BF5">
        <w:rPr>
          <w:lang w:val="ru-RU"/>
        </w:rPr>
        <w:t>окремі</w:t>
      </w:r>
      <w:proofErr w:type="spellEnd"/>
      <w:r w:rsidRPr="00AC7BF5">
        <w:rPr>
          <w:lang w:val="ru-RU"/>
        </w:rPr>
        <w:t xml:space="preserve"> </w:t>
      </w:r>
      <w:proofErr w:type="spellStart"/>
      <w:r w:rsidRPr="00AC7BF5">
        <w:rPr>
          <w:lang w:val="ru-RU"/>
        </w:rPr>
        <w:t>бібліотеки</w:t>
      </w:r>
      <w:proofErr w:type="spellEnd"/>
      <w:r w:rsidRPr="00AC7BF5">
        <w:rPr>
          <w:lang w:val="ru-RU"/>
        </w:rPr>
        <w:t xml:space="preserve"> та </w:t>
      </w:r>
      <w:proofErr w:type="spellStart"/>
      <w:r w:rsidRPr="00AC7BF5">
        <w:rPr>
          <w:lang w:val="ru-RU"/>
        </w:rPr>
        <w:t>версії</w:t>
      </w:r>
      <w:proofErr w:type="spellEnd"/>
      <w:r w:rsidRPr="00AC7BF5">
        <w:rPr>
          <w:lang w:val="ru-RU"/>
        </w:rPr>
        <w:t xml:space="preserve"> </w:t>
      </w:r>
      <w:proofErr w:type="spellStart"/>
      <w:r w:rsidRPr="00AC7BF5">
        <w:rPr>
          <w:lang w:val="ru-RU"/>
        </w:rPr>
        <w:t>пакетів</w:t>
      </w:r>
      <w:proofErr w:type="spellEnd"/>
      <w:r w:rsidRPr="00AC7BF5">
        <w:rPr>
          <w:lang w:val="ru-RU"/>
        </w:rPr>
        <w:t xml:space="preserve">. </w:t>
      </w:r>
      <w:proofErr w:type="spellStart"/>
      <w:r w:rsidRPr="00AC7BF5">
        <w:rPr>
          <w:lang w:val="ru-RU"/>
        </w:rPr>
        <w:t>Віртуальні</w:t>
      </w:r>
      <w:proofErr w:type="spellEnd"/>
      <w:r w:rsidRPr="00AC7BF5">
        <w:rPr>
          <w:lang w:val="ru-RU"/>
        </w:rPr>
        <w:t xml:space="preserve"> </w:t>
      </w:r>
      <w:proofErr w:type="spellStart"/>
      <w:r w:rsidRPr="00AC7BF5">
        <w:rPr>
          <w:lang w:val="ru-RU"/>
        </w:rPr>
        <w:t>оточення</w:t>
      </w:r>
      <w:proofErr w:type="spellEnd"/>
      <w:r w:rsidRPr="00AC7BF5">
        <w:rPr>
          <w:lang w:val="ru-RU"/>
        </w:rPr>
        <w:t xml:space="preserve"> </w:t>
      </w:r>
      <w:proofErr w:type="spellStart"/>
      <w:r w:rsidRPr="00AC7BF5">
        <w:rPr>
          <w:lang w:val="ru-RU"/>
        </w:rPr>
        <w:t>можна</w:t>
      </w:r>
      <w:proofErr w:type="spellEnd"/>
      <w:r w:rsidRPr="00AC7BF5">
        <w:rPr>
          <w:lang w:val="ru-RU"/>
        </w:rPr>
        <w:t xml:space="preserve"> </w:t>
      </w:r>
      <w:proofErr w:type="spellStart"/>
      <w:r w:rsidRPr="00AC7BF5">
        <w:rPr>
          <w:lang w:val="ru-RU"/>
        </w:rPr>
        <w:t>створювати</w:t>
      </w:r>
      <w:proofErr w:type="spellEnd"/>
      <w:r w:rsidRPr="00AC7BF5">
        <w:rPr>
          <w:lang w:val="ru-RU"/>
        </w:rPr>
        <w:t xml:space="preserve"> за </w:t>
      </w:r>
      <w:proofErr w:type="spellStart"/>
      <w:r w:rsidRPr="00AC7BF5">
        <w:rPr>
          <w:lang w:val="ru-RU"/>
        </w:rPr>
        <w:t>допомогою</w:t>
      </w:r>
      <w:proofErr w:type="spellEnd"/>
      <w:r w:rsidRPr="00AC7BF5">
        <w:rPr>
          <w:lang w:val="ru-RU"/>
        </w:rPr>
        <w:t xml:space="preserve"> </w:t>
      </w:r>
      <w:proofErr w:type="spellStart"/>
      <w:r w:rsidRPr="00AC7BF5">
        <w:rPr>
          <w:lang w:val="ru-RU"/>
        </w:rPr>
        <w:t>інструментів</w:t>
      </w:r>
      <w:proofErr w:type="spellEnd"/>
      <w:r w:rsidRPr="00AC7BF5">
        <w:rPr>
          <w:lang w:val="ru-RU"/>
        </w:rPr>
        <w:t xml:space="preserve">, таких як </w:t>
      </w:r>
      <w:proofErr w:type="spellStart"/>
      <w:r>
        <w:t>venv</w:t>
      </w:r>
      <w:proofErr w:type="spellEnd"/>
      <w:r w:rsidRPr="00AC7BF5">
        <w:rPr>
          <w:lang w:val="ru-RU"/>
        </w:rPr>
        <w:t xml:space="preserve"> </w:t>
      </w:r>
      <w:proofErr w:type="spellStart"/>
      <w:r w:rsidRPr="00AC7BF5">
        <w:rPr>
          <w:lang w:val="ru-RU"/>
        </w:rPr>
        <w:t>або</w:t>
      </w:r>
      <w:proofErr w:type="spellEnd"/>
      <w:r w:rsidRPr="00AC7BF5">
        <w:rPr>
          <w:lang w:val="ru-RU"/>
        </w:rPr>
        <w:t xml:space="preserve"> </w:t>
      </w:r>
      <w:proofErr w:type="spellStart"/>
      <w:r>
        <w:t>virtualenv</w:t>
      </w:r>
      <w:proofErr w:type="spellEnd"/>
      <w:r w:rsidRPr="00AC7BF5">
        <w:rPr>
          <w:lang w:val="ru-RU"/>
        </w:rPr>
        <w:t>.</w:t>
      </w:r>
      <w:r w:rsidRPr="00AC7BF5">
        <w:rPr>
          <w:lang w:val="ru-RU"/>
        </w:rPr>
        <w:br/>
        <w:t xml:space="preserve">Для </w:t>
      </w:r>
      <w:proofErr w:type="spellStart"/>
      <w:r w:rsidRPr="00AC7BF5">
        <w:rPr>
          <w:lang w:val="ru-RU"/>
        </w:rPr>
        <w:t>створення</w:t>
      </w:r>
      <w:proofErr w:type="spellEnd"/>
      <w:r w:rsidRPr="00AC7BF5">
        <w:rPr>
          <w:lang w:val="ru-RU"/>
        </w:rPr>
        <w:t xml:space="preserve"> </w:t>
      </w:r>
      <w:proofErr w:type="spellStart"/>
      <w:r w:rsidRPr="00AC7BF5">
        <w:rPr>
          <w:lang w:val="ru-RU"/>
        </w:rPr>
        <w:t>віртуального</w:t>
      </w:r>
      <w:proofErr w:type="spellEnd"/>
      <w:r w:rsidRPr="00AC7BF5">
        <w:rPr>
          <w:lang w:val="ru-RU"/>
        </w:rPr>
        <w:t xml:space="preserve"> </w:t>
      </w:r>
      <w:proofErr w:type="spellStart"/>
      <w:r w:rsidRPr="00AC7BF5">
        <w:rPr>
          <w:lang w:val="ru-RU"/>
        </w:rPr>
        <w:t>оточення</w:t>
      </w:r>
      <w:proofErr w:type="spellEnd"/>
      <w:r w:rsidRPr="00AC7BF5">
        <w:rPr>
          <w:lang w:val="ru-RU"/>
        </w:rPr>
        <w:t>:</w:t>
      </w:r>
      <w:r w:rsidRPr="00AC7BF5">
        <w:rPr>
          <w:lang w:val="ru-RU"/>
        </w:rPr>
        <w:br/>
      </w:r>
      <w:r>
        <w:t>python</w:t>
      </w:r>
      <w:r w:rsidRPr="00AC7BF5">
        <w:rPr>
          <w:lang w:val="ru-RU"/>
        </w:rPr>
        <w:t xml:space="preserve"> -</w:t>
      </w:r>
      <w:r>
        <w:t>m</w:t>
      </w:r>
      <w:r w:rsidRPr="00AC7BF5">
        <w:rPr>
          <w:lang w:val="ru-RU"/>
        </w:rPr>
        <w:t xml:space="preserve"> </w:t>
      </w:r>
      <w:proofErr w:type="spellStart"/>
      <w:r>
        <w:t>venv</w:t>
      </w:r>
      <w:proofErr w:type="spellEnd"/>
      <w:r w:rsidRPr="00AC7BF5">
        <w:rPr>
          <w:lang w:val="ru-RU"/>
        </w:rPr>
        <w:t xml:space="preserve"> </w:t>
      </w:r>
      <w:proofErr w:type="spellStart"/>
      <w:r>
        <w:t>myvenv</w:t>
      </w:r>
      <w:proofErr w:type="spellEnd"/>
      <w:r w:rsidRPr="00AC7BF5">
        <w:rPr>
          <w:lang w:val="ru-RU"/>
        </w:rPr>
        <w:br/>
        <w:t xml:space="preserve">Для </w:t>
      </w:r>
      <w:proofErr w:type="spellStart"/>
      <w:r w:rsidRPr="00AC7BF5">
        <w:rPr>
          <w:lang w:val="ru-RU"/>
        </w:rPr>
        <w:t>активації</w:t>
      </w:r>
      <w:proofErr w:type="spellEnd"/>
      <w:r w:rsidRPr="00AC7BF5">
        <w:rPr>
          <w:lang w:val="ru-RU"/>
        </w:rPr>
        <w:t xml:space="preserve"> </w:t>
      </w:r>
      <w:proofErr w:type="spellStart"/>
      <w:r w:rsidRPr="00AC7BF5">
        <w:rPr>
          <w:lang w:val="ru-RU"/>
        </w:rPr>
        <w:t>віртуального</w:t>
      </w:r>
      <w:proofErr w:type="spellEnd"/>
      <w:r w:rsidRPr="00AC7BF5">
        <w:rPr>
          <w:lang w:val="ru-RU"/>
        </w:rPr>
        <w:t xml:space="preserve"> </w:t>
      </w:r>
      <w:proofErr w:type="spellStart"/>
      <w:r w:rsidRPr="00AC7BF5">
        <w:rPr>
          <w:lang w:val="ru-RU"/>
        </w:rPr>
        <w:t>оточення</w:t>
      </w:r>
      <w:proofErr w:type="spellEnd"/>
      <w:r w:rsidRPr="00AC7BF5">
        <w:rPr>
          <w:lang w:val="ru-RU"/>
        </w:rPr>
        <w:t>:</w:t>
      </w:r>
      <w:r w:rsidRPr="00AC7BF5">
        <w:rPr>
          <w:lang w:val="ru-RU"/>
        </w:rPr>
        <w:br/>
        <w:t xml:space="preserve">• На </w:t>
      </w:r>
      <w:r>
        <w:t>Windows</w:t>
      </w:r>
      <w:r w:rsidRPr="00AC7BF5">
        <w:rPr>
          <w:lang w:val="ru-RU"/>
        </w:rPr>
        <w:t xml:space="preserve">: </w:t>
      </w:r>
      <w:proofErr w:type="spellStart"/>
      <w:r>
        <w:t>myvenv</w:t>
      </w:r>
      <w:proofErr w:type="spellEnd"/>
      <w:r w:rsidRPr="00AC7BF5">
        <w:rPr>
          <w:lang w:val="ru-RU"/>
        </w:rPr>
        <w:t>\</w:t>
      </w:r>
      <w:r>
        <w:t>Scripts</w:t>
      </w:r>
      <w:r w:rsidRPr="00AC7BF5">
        <w:rPr>
          <w:lang w:val="ru-RU"/>
        </w:rPr>
        <w:t>\</w:t>
      </w:r>
      <w:r>
        <w:t>activate</w:t>
      </w:r>
      <w:r w:rsidRPr="00AC7BF5">
        <w:rPr>
          <w:lang w:val="ru-RU"/>
        </w:rPr>
        <w:br/>
        <w:t xml:space="preserve">• На </w:t>
      </w:r>
      <w:r>
        <w:t>macOS</w:t>
      </w:r>
      <w:r w:rsidRPr="00AC7BF5">
        <w:rPr>
          <w:lang w:val="ru-RU"/>
        </w:rPr>
        <w:t>/</w:t>
      </w:r>
      <w:r>
        <w:t>Linux</w:t>
      </w:r>
      <w:r w:rsidRPr="00AC7BF5">
        <w:rPr>
          <w:lang w:val="ru-RU"/>
        </w:rPr>
        <w:t xml:space="preserve">: </w:t>
      </w:r>
      <w:r>
        <w:t>source</w:t>
      </w:r>
      <w:r w:rsidRPr="00AC7BF5">
        <w:rPr>
          <w:lang w:val="ru-RU"/>
        </w:rPr>
        <w:t xml:space="preserve"> </w:t>
      </w:r>
      <w:proofErr w:type="spellStart"/>
      <w:r>
        <w:t>myvenv</w:t>
      </w:r>
      <w:proofErr w:type="spellEnd"/>
      <w:r w:rsidRPr="00AC7BF5">
        <w:rPr>
          <w:lang w:val="ru-RU"/>
        </w:rPr>
        <w:t>/</w:t>
      </w:r>
      <w:r>
        <w:t>bin</w:t>
      </w:r>
      <w:r w:rsidRPr="00AC7BF5">
        <w:rPr>
          <w:lang w:val="ru-RU"/>
        </w:rPr>
        <w:t>/</w:t>
      </w:r>
      <w:r>
        <w:t>activate</w:t>
      </w:r>
    </w:p>
    <w:sectPr w:rsidR="00E031C8" w:rsidRPr="00AC7BF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287" w:usb1="000000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35686203">
    <w:abstractNumId w:val="8"/>
  </w:num>
  <w:num w:numId="2" w16cid:durableId="183792282">
    <w:abstractNumId w:val="6"/>
  </w:num>
  <w:num w:numId="3" w16cid:durableId="1669821972">
    <w:abstractNumId w:val="5"/>
  </w:num>
  <w:num w:numId="4" w16cid:durableId="325086267">
    <w:abstractNumId w:val="4"/>
  </w:num>
  <w:num w:numId="5" w16cid:durableId="1052116633">
    <w:abstractNumId w:val="7"/>
  </w:num>
  <w:num w:numId="6" w16cid:durableId="2097021200">
    <w:abstractNumId w:val="3"/>
  </w:num>
  <w:num w:numId="7" w16cid:durableId="145368359">
    <w:abstractNumId w:val="2"/>
  </w:num>
  <w:num w:numId="8" w16cid:durableId="1991053081">
    <w:abstractNumId w:val="1"/>
  </w:num>
  <w:num w:numId="9" w16cid:durableId="277881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81E57"/>
    <w:rsid w:val="0029639D"/>
    <w:rsid w:val="00326F90"/>
    <w:rsid w:val="006766FF"/>
    <w:rsid w:val="006A6883"/>
    <w:rsid w:val="00712431"/>
    <w:rsid w:val="00AA1D8D"/>
    <w:rsid w:val="00AC7BF5"/>
    <w:rsid w:val="00B47730"/>
    <w:rsid w:val="00CB0664"/>
    <w:rsid w:val="00E031C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81F10C6"/>
  <w14:defaultImageDpi w14:val="300"/>
  <w15:docId w15:val="{B8584261-FAE2-44C4-8D34-270A85AB5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774</Words>
  <Characters>4416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5180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Shimura Hitogava</cp:lastModifiedBy>
  <cp:revision>5</cp:revision>
  <dcterms:created xsi:type="dcterms:W3CDTF">2013-12-23T23:15:00Z</dcterms:created>
  <dcterms:modified xsi:type="dcterms:W3CDTF">2025-04-16T15:58:00Z</dcterms:modified>
  <cp:category/>
</cp:coreProperties>
</file>